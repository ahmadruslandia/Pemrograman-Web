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60"/>
          <w:tab w:val="left" w:pos="1280"/>
        </w:tabs>
        <w:spacing w:line="360" w:lineRule="auto"/>
        <w:rPr>
          <w:rFonts w:hint="default" w:ascii="Times New Roman" w:hAnsi="Times New Roman" w:cs="Times New Roman"/>
          <w:i w:val="0"/>
          <w:iCs/>
          <w:sz w:val="28"/>
          <w:szCs w:val="28"/>
          <w:lang w:val="en-US"/>
        </w:rPr>
      </w:pPr>
      <w:r>
        <w:rPr>
          <w:rFonts w:hint="default" w:ascii="Times New Roman" w:hAnsi="Times New Roman" w:cs="Times New Roman"/>
          <w:i w:val="0"/>
          <w:iCs/>
          <w:sz w:val="28"/>
          <w:szCs w:val="28"/>
          <w:lang w:val="en-US"/>
        </w:rPr>
        <w:t>Nama</w:t>
      </w:r>
      <w:r>
        <w:rPr>
          <w:rFonts w:hint="default" w:ascii="Times New Roman" w:hAnsi="Times New Roman" w:cs="Times New Roman"/>
          <w:i w:val="0"/>
          <w:iCs/>
          <w:sz w:val="28"/>
          <w:szCs w:val="28"/>
          <w:lang w:val="en-US"/>
        </w:rPr>
        <w:tab/>
      </w:r>
      <w:r>
        <w:rPr>
          <w:rFonts w:hint="default" w:ascii="Times New Roman" w:hAnsi="Times New Roman" w:cs="Times New Roman"/>
          <w:i w:val="0"/>
          <w:iCs/>
          <w:sz w:val="28"/>
          <w:szCs w:val="28"/>
          <w:lang w:val="en-US"/>
        </w:rPr>
        <w:t>:</w:t>
      </w:r>
      <w:r>
        <w:rPr>
          <w:rFonts w:hint="default" w:ascii="Times New Roman" w:hAnsi="Times New Roman" w:cs="Times New Roman"/>
          <w:i w:val="0"/>
          <w:iCs/>
          <w:sz w:val="28"/>
          <w:szCs w:val="28"/>
          <w:lang w:val="en-US"/>
        </w:rPr>
        <w:tab/>
      </w:r>
      <w:r>
        <w:rPr>
          <w:rFonts w:hint="default" w:ascii="Times New Roman" w:hAnsi="Times New Roman" w:cs="Times New Roman"/>
          <w:i w:val="0"/>
          <w:iCs/>
          <w:sz w:val="28"/>
          <w:szCs w:val="28"/>
          <w:lang w:val="en-US"/>
        </w:rPr>
        <w:t>Ahmad Ruslandia Papua</w:t>
      </w:r>
    </w:p>
    <w:p>
      <w:pPr>
        <w:tabs>
          <w:tab w:val="left" w:pos="960"/>
          <w:tab w:val="left" w:pos="1280"/>
        </w:tabs>
        <w:spacing w:line="360" w:lineRule="auto"/>
        <w:rPr>
          <w:rFonts w:hint="default" w:ascii="Times New Roman" w:hAnsi="Times New Roman" w:cs="Times New Roman"/>
          <w:i w:val="0"/>
          <w:iCs/>
          <w:sz w:val="28"/>
          <w:szCs w:val="28"/>
          <w:lang w:val="en-US"/>
        </w:rPr>
      </w:pPr>
      <w:r>
        <w:rPr>
          <w:rFonts w:hint="default" w:ascii="Times New Roman" w:hAnsi="Times New Roman" w:cs="Times New Roman"/>
          <w:i w:val="0"/>
          <w:iCs/>
          <w:sz w:val="28"/>
          <w:szCs w:val="28"/>
          <w:lang w:val="en-US"/>
        </w:rPr>
        <w:t>NIM</w:t>
      </w:r>
      <w:r>
        <w:rPr>
          <w:rFonts w:hint="default" w:ascii="Times New Roman" w:hAnsi="Times New Roman" w:cs="Times New Roman"/>
          <w:i w:val="0"/>
          <w:iCs/>
          <w:sz w:val="28"/>
          <w:szCs w:val="28"/>
          <w:lang w:val="en-US"/>
        </w:rPr>
        <w:tab/>
      </w:r>
      <w:r>
        <w:rPr>
          <w:rFonts w:hint="default" w:ascii="Times New Roman" w:hAnsi="Times New Roman" w:cs="Times New Roman"/>
          <w:i w:val="0"/>
          <w:iCs/>
          <w:sz w:val="28"/>
          <w:szCs w:val="28"/>
          <w:lang w:val="en-US"/>
        </w:rPr>
        <w:t>:</w:t>
      </w:r>
      <w:r>
        <w:rPr>
          <w:rFonts w:hint="default" w:ascii="Times New Roman" w:hAnsi="Times New Roman" w:cs="Times New Roman"/>
          <w:i w:val="0"/>
          <w:iCs/>
          <w:sz w:val="28"/>
          <w:szCs w:val="28"/>
          <w:lang w:val="en-US"/>
        </w:rPr>
        <w:tab/>
      </w:r>
      <w:r>
        <w:rPr>
          <w:rFonts w:hint="default" w:ascii="Times New Roman" w:hAnsi="Times New Roman" w:cs="Times New Roman"/>
          <w:i w:val="0"/>
          <w:iCs/>
          <w:sz w:val="28"/>
          <w:szCs w:val="28"/>
          <w:lang w:val="en-US"/>
        </w:rPr>
        <w:t>13020200002</w:t>
      </w: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tabs>
          <w:tab w:val="left" w:pos="960"/>
          <w:tab w:val="left" w:pos="1280"/>
        </w:tabs>
        <w:spacing w:line="360" w:lineRule="auto"/>
        <w:rPr>
          <w:rFonts w:hint="default" w:ascii="Times New Roman" w:hAnsi="Times New Roman" w:cs="Times New Roman"/>
          <w:i w:val="0"/>
          <w:iCs/>
          <w:sz w:val="28"/>
          <w:szCs w:val="28"/>
          <w:lang w:val="en-US"/>
        </w:rPr>
      </w:pPr>
    </w:p>
    <w:p>
      <w:pPr>
        <w:spacing w:line="360" w:lineRule="auto"/>
        <w:rPr>
          <w:rFonts w:hint="default" w:ascii="Times New Roman" w:hAnsi="Times New Roman" w:cs="Times New Roman"/>
          <w:i w:val="0"/>
          <w:iCs/>
          <w:sz w:val="24"/>
          <w:szCs w:val="24"/>
          <w:lang w:val="en-US"/>
        </w:rPr>
      </w:pPr>
      <w:r>
        <w:rPr>
          <w:rFonts w:hint="default" w:ascii="Times New Roman" w:hAnsi="Times New Roman" w:cs="Times New Roman"/>
          <w:b/>
          <w:bCs/>
          <w:i w:val="0"/>
          <w:iCs/>
          <w:sz w:val="24"/>
          <w:szCs w:val="24"/>
          <w:lang w:val="en-US"/>
        </w:rPr>
        <w:t>Soal</w:t>
      </w:r>
      <w:r>
        <w:rPr>
          <w:rFonts w:hint="default" w:ascii="Times New Roman" w:hAnsi="Times New Roman" w:cs="Times New Roman"/>
          <w:i w:val="0"/>
          <w:iCs/>
          <w:sz w:val="24"/>
          <w:szCs w:val="24"/>
          <w:lang w:val="en-US"/>
        </w:rPr>
        <w:t xml:space="preserve"> </w:t>
      </w:r>
    </w:p>
    <w:p>
      <w:pPr>
        <w:spacing w:line="360" w:lineRule="auto"/>
        <w:rPr>
          <w:rFonts w:hint="default" w:ascii="Times New Roman" w:hAnsi="Times New Roman" w:cs="Times New Roman"/>
          <w:i w:val="0"/>
          <w:iCs/>
          <w:sz w:val="24"/>
          <w:szCs w:val="24"/>
          <w:lang w:val="en-US"/>
        </w:rPr>
      </w:pPr>
    </w:p>
    <w:p>
      <w:pPr>
        <w:numPr>
          <w:ilvl w:val="0"/>
          <w:numId w:val="11"/>
        </w:numPr>
        <w:tabs>
          <w:tab w:val="clear" w:pos="425"/>
        </w:tabs>
        <w:spacing w:line="360" w:lineRule="auto"/>
        <w:ind w:left="425" w:leftChars="0" w:hanging="425" w:firstLineChars="0"/>
        <w:rPr>
          <w:rFonts w:hint="default" w:ascii="Times New Roman" w:hAnsi="Times New Roman"/>
          <w:i w:val="0"/>
          <w:iCs/>
          <w:sz w:val="24"/>
          <w:szCs w:val="24"/>
          <w:lang w:val="en-US"/>
        </w:rPr>
      </w:pPr>
      <w:r>
        <w:rPr>
          <w:rFonts w:hint="default" w:ascii="Times New Roman" w:hAnsi="Times New Roman"/>
          <w:i w:val="0"/>
          <w:iCs/>
          <w:sz w:val="24"/>
          <w:szCs w:val="24"/>
          <w:lang w:val="en-US"/>
        </w:rPr>
        <w:t>Dalam membangun website, dibutuhkan HTTP atau HTTPS. Jelaskan perbedaan HTTP dan HTTPS serta cara kerjanya.</w:t>
      </w:r>
    </w:p>
    <w:p>
      <w:pPr>
        <w:numPr>
          <w:ilvl w:val="0"/>
          <w:numId w:val="11"/>
        </w:numPr>
        <w:tabs>
          <w:tab w:val="clear" w:pos="425"/>
        </w:tabs>
        <w:spacing w:line="360" w:lineRule="auto"/>
        <w:ind w:left="425" w:leftChars="0" w:hanging="425" w:firstLineChars="0"/>
        <w:rPr>
          <w:rFonts w:hint="default" w:ascii="Times New Roman" w:hAnsi="Times New Roman"/>
          <w:i w:val="0"/>
          <w:iCs/>
          <w:sz w:val="24"/>
          <w:szCs w:val="24"/>
          <w:lang w:val="en-US"/>
        </w:rPr>
      </w:pPr>
      <w:r>
        <w:rPr>
          <w:rFonts w:hint="default" w:ascii="Times New Roman" w:hAnsi="Times New Roman"/>
          <w:i w:val="0"/>
          <w:iCs/>
          <w:sz w:val="24"/>
          <w:szCs w:val="24"/>
          <w:lang w:val="en-US"/>
        </w:rPr>
        <w:t>Jelaskan perbedaan antara web statis dan web dinamis.</w:t>
      </w:r>
    </w:p>
    <w:p>
      <w:pPr>
        <w:numPr>
          <w:ilvl w:val="0"/>
          <w:numId w:val="11"/>
        </w:numPr>
        <w:tabs>
          <w:tab w:val="clear" w:pos="425"/>
        </w:tabs>
        <w:spacing w:line="360" w:lineRule="auto"/>
        <w:ind w:left="425" w:leftChars="0" w:hanging="425" w:firstLineChars="0"/>
        <w:rPr>
          <w:rFonts w:hint="default" w:ascii="Times New Roman" w:hAnsi="Times New Roman"/>
          <w:i w:val="0"/>
          <w:iCs/>
          <w:sz w:val="24"/>
          <w:szCs w:val="24"/>
          <w:lang w:val="en-US"/>
        </w:rPr>
      </w:pPr>
      <w:r>
        <w:rPr>
          <w:rFonts w:hint="default" w:ascii="Times New Roman" w:hAnsi="Times New Roman"/>
          <w:i w:val="0"/>
          <w:iCs/>
          <w:sz w:val="24"/>
          <w:szCs w:val="24"/>
          <w:lang w:val="en-US"/>
        </w:rPr>
        <w:t>Jelaskan fungsi dari HTML, CSS, dan Javascript dalam membangun web.</w:t>
      </w:r>
    </w:p>
    <w:p>
      <w:pPr>
        <w:numPr>
          <w:ilvl w:val="0"/>
          <w:numId w:val="11"/>
        </w:numPr>
        <w:tabs>
          <w:tab w:val="clear" w:pos="425"/>
        </w:tabs>
        <w:spacing w:line="360" w:lineRule="auto"/>
        <w:ind w:left="425" w:leftChars="0" w:hanging="425" w:firstLineChars="0"/>
        <w:rPr>
          <w:rFonts w:hint="default" w:ascii="Times New Roman" w:hAnsi="Times New Roman" w:cs="Times New Roman"/>
          <w:i w:val="0"/>
          <w:iCs/>
          <w:sz w:val="24"/>
          <w:szCs w:val="24"/>
          <w:lang w:val="en-US"/>
        </w:rPr>
      </w:pPr>
      <w:r>
        <w:rPr>
          <w:rFonts w:hint="default" w:ascii="Times New Roman" w:hAnsi="Times New Roman"/>
          <w:i w:val="0"/>
          <w:iCs/>
          <w:sz w:val="24"/>
          <w:szCs w:val="24"/>
          <w:lang w:val="en-US"/>
        </w:rPr>
        <w:t>Jelaskan jenis-jenis website dan fungsinya.</w:t>
      </w: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b/>
          <w:bCs/>
          <w:i w:val="0"/>
          <w:iCs/>
          <w:sz w:val="24"/>
          <w:szCs w:val="24"/>
          <w:lang w:val="en-US"/>
        </w:rPr>
      </w:pPr>
      <w:r>
        <w:rPr>
          <w:rFonts w:hint="default" w:ascii="Times New Roman" w:hAnsi="Times New Roman" w:cs="Times New Roman"/>
          <w:b/>
          <w:bCs/>
          <w:i w:val="0"/>
          <w:iCs/>
          <w:sz w:val="24"/>
          <w:szCs w:val="24"/>
          <w:lang w:val="en-US"/>
        </w:rPr>
        <w:t>Jawaban</w:t>
      </w:r>
    </w:p>
    <w:p>
      <w:pPr>
        <w:spacing w:line="360" w:lineRule="auto"/>
        <w:rPr>
          <w:rFonts w:hint="default" w:ascii="Times New Roman" w:hAnsi="Times New Roman" w:cs="Times New Roman"/>
          <w:b/>
          <w:bCs/>
          <w:i w:val="0"/>
          <w:iCs/>
          <w:sz w:val="24"/>
          <w:szCs w:val="24"/>
          <w:lang w:val="en-US"/>
        </w:rPr>
      </w:pPr>
    </w:p>
    <w:p>
      <w:pPr>
        <w:numPr>
          <w:ilvl w:val="0"/>
          <w:numId w:val="12"/>
        </w:numPr>
        <w:spacing w:line="360" w:lineRule="auto"/>
        <w:ind w:left="425" w:leftChars="0" w:hanging="425"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Perbedaan HTTP dan HTTPS Serta cara Kerjanya</w:t>
      </w:r>
    </w:p>
    <w:p>
      <w:pPr>
        <w:numPr>
          <w:numId w:val="0"/>
        </w:numPr>
        <w:spacing w:line="360" w:lineRule="auto"/>
        <w:ind w:leftChars="0"/>
        <w:rPr>
          <w:rFonts w:hint="default" w:ascii="Times New Roman" w:hAnsi="Times New Roman" w:cs="Times New Roman"/>
          <w:b w:val="0"/>
          <w:bCs w:val="0"/>
          <w:i w:val="0"/>
          <w:iCs/>
          <w:sz w:val="24"/>
          <w:szCs w:val="24"/>
          <w:lang w:val="en-US"/>
        </w:rPr>
      </w:pPr>
    </w:p>
    <w:p>
      <w:pPr>
        <w:numPr>
          <w:ilvl w:val="0"/>
          <w:numId w:val="0"/>
        </w:numPr>
        <w:spacing w:line="360" w:lineRule="auto"/>
        <w:ind w:leftChars="0" w:firstLine="7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Perbedaan HTTP dan HTTPS :</w:t>
      </w:r>
    </w:p>
    <w:p>
      <w:pPr>
        <w:numPr>
          <w:ilvl w:val="0"/>
          <w:numId w:val="13"/>
        </w:numPr>
        <w:tabs>
          <w:tab w:val="clear" w:pos="840"/>
        </w:tabs>
        <w:spacing w:line="360" w:lineRule="auto"/>
        <w:ind w:left="84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 xml:space="preserve">Keamanan Data </w:t>
      </w:r>
    </w:p>
    <w:p>
      <w:pPr>
        <w:numPr>
          <w:ilvl w:val="0"/>
          <w:numId w:val="0"/>
        </w:numPr>
        <w:spacing w:line="360" w:lineRule="auto"/>
        <w:ind w:left="960" w:leftChars="0" w:firstLine="0" w:firstLineChars="0"/>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Dari segi keamanan data, HTTPS lebih unggul dibanding HTTP. HTTP tidak menjanjikan aman atau tidaknya data yang dikirimkan antar server dan klien. Sementara itu, HTTPS bahkan sudah dilengkapi dengan tiga lapisan keamanan yakni: </w:t>
      </w:r>
    </w:p>
    <w:p>
      <w:pPr>
        <w:numPr>
          <w:ilvl w:val="0"/>
          <w:numId w:val="14"/>
        </w:numPr>
        <w:tabs>
          <w:tab w:val="clear" w:pos="1265"/>
        </w:tabs>
        <w:spacing w:line="360" w:lineRule="auto"/>
        <w:ind w:left="1265" w:leftChars="0" w:hanging="425" w:firstLineChars="0"/>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Kerahasiaan (enkripsi) : Seluruh data yang akan dikirimkan server kepada client telah melalui proses enkripsi sehingga tak bisa disalahgunakan oleh pihak lain. </w:t>
      </w:r>
    </w:p>
    <w:p>
      <w:pPr>
        <w:numPr>
          <w:ilvl w:val="0"/>
          <w:numId w:val="14"/>
        </w:numPr>
        <w:tabs>
          <w:tab w:val="clear" w:pos="1265"/>
        </w:tabs>
        <w:spacing w:line="360" w:lineRule="auto"/>
        <w:ind w:left="1265" w:leftChars="0" w:hanging="425" w:firstLineChars="0"/>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Integritas : Ketika ditransmisikan, data tidak bisa lagi mengalami perubahan karena sudah dilakukan proses encapsulation. Nantinya setelah data tiba di tangan penerima, decapsulation akan dilakukan.</w:t>
      </w:r>
    </w:p>
    <w:p>
      <w:pPr>
        <w:numPr>
          <w:ilvl w:val="0"/>
          <w:numId w:val="14"/>
        </w:numPr>
        <w:tabs>
          <w:tab w:val="clear" w:pos="1265"/>
        </w:tabs>
        <w:spacing w:line="360" w:lineRule="auto"/>
        <w:ind w:left="1265" w:leftChars="0" w:hanging="425" w:firstLineChars="0"/>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Autentikasi : Sebelum seluruh data ditransmisikan, protokol HTTPS akan melakukan autentikasi sehingga client yakin bahwa website yang mereka tuju sudah sesuai. </w:t>
      </w:r>
    </w:p>
    <w:p>
      <w:pPr>
        <w:numPr>
          <w:ilvl w:val="0"/>
          <w:numId w:val="13"/>
        </w:numPr>
        <w:tabs>
          <w:tab w:val="clear" w:pos="840"/>
        </w:tabs>
        <w:spacing w:line="360" w:lineRule="auto"/>
        <w:ind w:left="84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Sertifikat SSL</w:t>
      </w:r>
    </w:p>
    <w:p>
      <w:pPr>
        <w:numPr>
          <w:ilvl w:val="0"/>
          <w:numId w:val="0"/>
        </w:numPr>
        <w:spacing w:line="360" w:lineRule="auto"/>
        <w:ind w:left="960" w:leftChars="0" w:firstLine="0" w:firstLineChars="0"/>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Secure Socket Layer (SSL) merupakan teknologi keamanan yang dapat melakukan enkripsi sebelum data ditransmisikan oleh klien dan server. Ketika menerapkan protokol HTTPS pada website, Kita diwajibkan memiliki sertifikat SSL. Dengan memiliki SSL, Kita dapat mentransmisikan berbagai informasi penting, misalnya nomor pin kartu kredit atau berbagai hal krusial lainnya secara aman. </w:t>
      </w:r>
    </w:p>
    <w:p>
      <w:pPr>
        <w:numPr>
          <w:ilvl w:val="0"/>
          <w:numId w:val="13"/>
        </w:numPr>
        <w:tabs>
          <w:tab w:val="clear" w:pos="840"/>
        </w:tabs>
        <w:spacing w:line="360" w:lineRule="auto"/>
        <w:ind w:left="84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Penggunaan Port</w:t>
      </w:r>
    </w:p>
    <w:p>
      <w:pPr>
        <w:numPr>
          <w:ilvl w:val="0"/>
          <w:numId w:val="0"/>
        </w:numPr>
        <w:spacing w:line="360" w:lineRule="auto"/>
        <w:ind w:left="960" w:leftChars="300" w:firstLine="0" w:firstLineChars="0"/>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Perbedaan selanjutnya antara HTTP dan HTTPS terletak pada port yang digunakan. Apabila HTTP secara otomatis memakai port 80, maka HTTPS memakai port 443. Pada port 80, permintaan dari client ke server akan langsung diteruskan ke komputer atau gadget user. Sementara itu, bila melalui port 443, host otomatis meminta sertifikat SSL dari user karena jaringan yang digunakan bersifat secure. Bila tak ditemukan adanya aktivitas penyalahgunaan jaringan, SLL akan langsung diverifikasi.</w:t>
      </w:r>
    </w:p>
    <w:p>
      <w:pPr>
        <w:numPr>
          <w:ilvl w:val="0"/>
          <w:numId w:val="13"/>
        </w:numPr>
        <w:tabs>
          <w:tab w:val="clear" w:pos="840"/>
        </w:tabs>
        <w:spacing w:line="360" w:lineRule="auto"/>
        <w:ind w:left="84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Pengaruh terhadap SEO</w:t>
      </w:r>
    </w:p>
    <w:p>
      <w:pPr>
        <w:numPr>
          <w:ilvl w:val="0"/>
          <w:numId w:val="0"/>
        </w:numPr>
        <w:spacing w:line="360" w:lineRule="auto"/>
        <w:ind w:left="960" w:leftChars="300" w:firstLine="0" w:firstLineChars="0"/>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Google telah memberikan pernyataan bahwa salah satu penentu dalam ranking SEO (Search Engine Optimization) sebuah website adalah penggunaan protokol HTTPS sejak Agustus 2014 silam. Google memberikan prioritas lebih pada website yang mengutamakan keamanan bagi para pengunjung. Hal ini tentu akan menjadi pertimbangan bagi seseorang yang ingin membuat website. </w:t>
      </w:r>
    </w:p>
    <w:p>
      <w:pPr>
        <w:numPr>
          <w:ilvl w:val="0"/>
          <w:numId w:val="0"/>
        </w:numPr>
        <w:spacing w:line="360" w:lineRule="auto"/>
        <w:ind w:leftChars="0"/>
        <w:rPr>
          <w:rFonts w:hint="default" w:ascii="Times New Roman" w:hAnsi="Times New Roman"/>
          <w:b w:val="0"/>
          <w:bCs w:val="0"/>
          <w:i w:val="0"/>
          <w:iCs/>
          <w:sz w:val="24"/>
          <w:szCs w:val="24"/>
          <w:lang w:val="en-US"/>
        </w:rPr>
      </w:pPr>
    </w:p>
    <w:p>
      <w:pPr>
        <w:numPr>
          <w:ilvl w:val="0"/>
          <w:numId w:val="0"/>
        </w:numPr>
        <w:spacing w:line="360" w:lineRule="auto"/>
        <w:ind w:leftChars="0" w:firstLine="720" w:firstLineChars="0"/>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Cara Kerja HTTP dan HTTPS :</w:t>
      </w:r>
    </w:p>
    <w:p>
      <w:pPr>
        <w:numPr>
          <w:ilvl w:val="0"/>
          <w:numId w:val="0"/>
        </w:numPr>
        <w:spacing w:line="360" w:lineRule="auto"/>
        <w:ind w:left="960" w:leftChars="300" w:firstLine="0" w:firstLineChars="0"/>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Cara kerja HTTP dan HTTPS sebenarnya tidak jauh berbeda. Hanya pada bagian validasi, HTTPS yang digunakan pada website apakah valid atau tidak (proses ini dinamakan SSL Handshake). Apabila valid website akan dibangun sesi antara web klien dan web server untuk membuat koneksi aman. Sehingga data yang dikirim dari web browser ke web server terenkripsi dan akan menampilkan tulisan HTTPS:// pada URL. Apabila tidak valid akan ada peringatan situs tidak aman.</w:t>
      </w:r>
    </w:p>
    <w:p>
      <w:pPr>
        <w:spacing w:line="360" w:lineRule="auto"/>
        <w:rPr>
          <w:rFonts w:hint="default" w:ascii="Times New Roman" w:hAnsi="Times New Roman" w:cs="Times New Roman"/>
          <w:b/>
          <w:bCs/>
          <w:i w:val="0"/>
          <w:iCs/>
          <w:sz w:val="24"/>
          <w:szCs w:val="24"/>
          <w:lang w:val="en-US"/>
        </w:rPr>
      </w:pPr>
    </w:p>
    <w:p>
      <w:pPr>
        <w:spacing w:line="360" w:lineRule="auto"/>
        <w:rPr>
          <w:rFonts w:hint="default" w:ascii="Times New Roman" w:hAnsi="Times New Roman" w:cs="Times New Roman"/>
          <w:b/>
          <w:bCs/>
          <w:i w:val="0"/>
          <w:iCs/>
          <w:sz w:val="24"/>
          <w:szCs w:val="24"/>
          <w:lang w:val="en-US"/>
        </w:rPr>
      </w:pPr>
    </w:p>
    <w:p>
      <w:pPr>
        <w:spacing w:line="360" w:lineRule="auto"/>
        <w:rPr>
          <w:rFonts w:hint="default" w:ascii="Times New Roman" w:hAnsi="Times New Roman" w:cs="Times New Roman"/>
          <w:b/>
          <w:bCs/>
          <w:i w:val="0"/>
          <w:iCs/>
          <w:sz w:val="24"/>
          <w:szCs w:val="24"/>
          <w:lang w:val="en-US"/>
        </w:rPr>
      </w:pPr>
    </w:p>
    <w:p>
      <w:pPr>
        <w:spacing w:line="360" w:lineRule="auto"/>
        <w:rPr>
          <w:rFonts w:hint="default" w:ascii="Times New Roman" w:hAnsi="Times New Roman" w:cs="Times New Roman"/>
          <w:b/>
          <w:bCs/>
          <w:i w:val="0"/>
          <w:iCs/>
          <w:sz w:val="24"/>
          <w:szCs w:val="24"/>
          <w:lang w:val="en-US"/>
        </w:rPr>
      </w:pPr>
    </w:p>
    <w:p>
      <w:pPr>
        <w:spacing w:line="360" w:lineRule="auto"/>
        <w:rPr>
          <w:rFonts w:hint="default" w:ascii="Times New Roman" w:hAnsi="Times New Roman" w:cs="Times New Roman"/>
          <w:b/>
          <w:bCs/>
          <w:i w:val="0"/>
          <w:iCs/>
          <w:sz w:val="24"/>
          <w:szCs w:val="24"/>
          <w:lang w:val="en-US"/>
        </w:rPr>
      </w:pPr>
    </w:p>
    <w:p>
      <w:pPr>
        <w:spacing w:line="360" w:lineRule="auto"/>
        <w:rPr>
          <w:rFonts w:hint="default" w:ascii="Times New Roman" w:hAnsi="Times New Roman" w:cs="Times New Roman"/>
          <w:b/>
          <w:bCs/>
          <w:i w:val="0"/>
          <w:iCs/>
          <w:sz w:val="24"/>
          <w:szCs w:val="24"/>
          <w:lang w:val="en-US"/>
        </w:rPr>
      </w:pPr>
    </w:p>
    <w:p>
      <w:pPr>
        <w:spacing w:line="360" w:lineRule="auto"/>
        <w:rPr>
          <w:rFonts w:hint="default" w:ascii="Times New Roman" w:hAnsi="Times New Roman" w:cs="Times New Roman"/>
          <w:b/>
          <w:bCs/>
          <w:i w:val="0"/>
          <w:iCs/>
          <w:sz w:val="24"/>
          <w:szCs w:val="24"/>
          <w:lang w:val="en-US"/>
        </w:rPr>
      </w:pPr>
    </w:p>
    <w:p>
      <w:pPr>
        <w:numPr>
          <w:ilvl w:val="0"/>
          <w:numId w:val="12"/>
        </w:numPr>
        <w:spacing w:line="360" w:lineRule="auto"/>
        <w:ind w:left="425" w:leftChars="0" w:hanging="425"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 xml:space="preserve">Perbedaan website dinamis dan website statis </w:t>
      </w:r>
    </w:p>
    <w:p>
      <w:pPr>
        <w:numPr>
          <w:ilvl w:val="0"/>
          <w:numId w:val="0"/>
        </w:numPr>
        <w:tabs>
          <w:tab w:val="left" w:pos="425"/>
        </w:tabs>
        <w:spacing w:line="360" w:lineRule="auto"/>
        <w:rPr>
          <w:rFonts w:hint="default" w:ascii="Times New Roman" w:hAnsi="Times New Roman" w:cs="Times New Roman"/>
          <w:b w:val="0"/>
          <w:bCs w:val="0"/>
          <w:i w:val="0"/>
          <w:iCs/>
          <w:sz w:val="24"/>
          <w:szCs w:val="24"/>
          <w:lang w:val="en-US"/>
        </w:rPr>
      </w:pPr>
    </w:p>
    <w:tbl>
      <w:tblPr>
        <w:tblStyle w:val="111"/>
        <w:tblW w:w="65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2180"/>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jc w:val="center"/>
        </w:trPr>
        <w:tc>
          <w:tcPr>
            <w:tcW w:w="2180" w:type="dxa"/>
          </w:tcPr>
          <w:p>
            <w:pPr>
              <w:widowControl w:val="0"/>
              <w:numPr>
                <w:ilvl w:val="0"/>
                <w:numId w:val="0"/>
              </w:numPr>
              <w:tabs>
                <w:tab w:val="left" w:pos="425"/>
              </w:tabs>
              <w:spacing w:line="360" w:lineRule="auto"/>
              <w:jc w:val="center"/>
              <w:rPr>
                <w:rFonts w:hint="default" w:ascii="Times New Roman" w:hAnsi="Times New Roman" w:cs="Times New Roman"/>
                <w:b w:val="0"/>
                <w:bCs w:val="0"/>
                <w:i w:val="0"/>
                <w:iCs/>
                <w:sz w:val="24"/>
                <w:szCs w:val="24"/>
                <w:vertAlign w:val="baseline"/>
                <w:lang w:val="en-US"/>
              </w:rPr>
            </w:pPr>
          </w:p>
        </w:tc>
        <w:tc>
          <w:tcPr>
            <w:tcW w:w="2180" w:type="dxa"/>
          </w:tcPr>
          <w:p>
            <w:pPr>
              <w:widowControl w:val="0"/>
              <w:numPr>
                <w:ilvl w:val="0"/>
                <w:numId w:val="0"/>
              </w:numPr>
              <w:tabs>
                <w:tab w:val="left" w:pos="425"/>
              </w:tabs>
              <w:spacing w:line="360" w:lineRule="auto"/>
              <w:jc w:val="center"/>
              <w:rPr>
                <w:rFonts w:hint="default" w:ascii="Times New Roman" w:hAnsi="Times New Roman" w:cs="Times New Roman"/>
                <w:b w:val="0"/>
                <w:bCs w:val="0"/>
                <w:i w:val="0"/>
                <w:iCs/>
                <w:sz w:val="24"/>
                <w:szCs w:val="24"/>
                <w:vertAlign w:val="baseline"/>
                <w:lang w:val="en-US"/>
              </w:rPr>
            </w:pPr>
            <w:r>
              <w:rPr>
                <w:rFonts w:hint="default" w:ascii="Times New Roman" w:hAnsi="Times New Roman" w:cs="Times New Roman"/>
                <w:b w:val="0"/>
                <w:bCs w:val="0"/>
                <w:i w:val="0"/>
                <w:iCs/>
                <w:sz w:val="24"/>
                <w:szCs w:val="24"/>
                <w:vertAlign w:val="baseline"/>
                <w:lang w:val="en-US"/>
              </w:rPr>
              <w:t>Website Dinamis</w:t>
            </w:r>
          </w:p>
        </w:tc>
        <w:tc>
          <w:tcPr>
            <w:tcW w:w="2180" w:type="dxa"/>
          </w:tcPr>
          <w:p>
            <w:pPr>
              <w:widowControl w:val="0"/>
              <w:numPr>
                <w:ilvl w:val="0"/>
                <w:numId w:val="0"/>
              </w:numPr>
              <w:tabs>
                <w:tab w:val="left" w:pos="425"/>
              </w:tabs>
              <w:spacing w:line="360" w:lineRule="auto"/>
              <w:jc w:val="center"/>
              <w:rPr>
                <w:rFonts w:hint="default" w:ascii="Times New Roman" w:hAnsi="Times New Roman" w:cs="Times New Roman"/>
                <w:b w:val="0"/>
                <w:bCs w:val="0"/>
                <w:i w:val="0"/>
                <w:iCs/>
                <w:sz w:val="24"/>
                <w:szCs w:val="24"/>
                <w:vertAlign w:val="baseline"/>
                <w:lang w:val="en-US"/>
              </w:rPr>
            </w:pPr>
            <w:r>
              <w:rPr>
                <w:rFonts w:hint="default" w:ascii="Times New Roman" w:hAnsi="Times New Roman" w:cs="Times New Roman"/>
                <w:b w:val="0"/>
                <w:bCs w:val="0"/>
                <w:i w:val="0"/>
                <w:iCs/>
                <w:sz w:val="24"/>
                <w:szCs w:val="24"/>
                <w:vertAlign w:val="baseline"/>
                <w:lang w:val="en-US"/>
              </w:rPr>
              <w:t>Website Statis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2" w:hRule="atLeast"/>
          <w:jc w:val="center"/>
        </w:trPr>
        <w:tc>
          <w:tcPr>
            <w:tcW w:w="2180" w:type="dxa"/>
          </w:tcPr>
          <w:p>
            <w:pPr>
              <w:widowControl w:val="0"/>
              <w:numPr>
                <w:ilvl w:val="0"/>
                <w:numId w:val="0"/>
              </w:numPr>
              <w:tabs>
                <w:tab w:val="left" w:pos="425"/>
              </w:tabs>
              <w:spacing w:line="360" w:lineRule="auto"/>
              <w:jc w:val="center"/>
              <w:rPr>
                <w:rFonts w:hint="default" w:ascii="Times New Roman" w:hAnsi="Times New Roman" w:cs="Times New Roman"/>
                <w:b w:val="0"/>
                <w:bCs w:val="0"/>
                <w:i w:val="0"/>
                <w:iCs/>
                <w:sz w:val="24"/>
                <w:szCs w:val="24"/>
                <w:vertAlign w:val="baseline"/>
                <w:lang w:val="en-US"/>
              </w:rPr>
            </w:pPr>
            <w:r>
              <w:rPr>
                <w:rFonts w:hint="default" w:ascii="Times New Roman" w:hAnsi="Times New Roman" w:cs="Times New Roman"/>
                <w:b w:val="0"/>
                <w:bCs w:val="0"/>
                <w:i w:val="0"/>
                <w:iCs/>
                <w:sz w:val="24"/>
                <w:szCs w:val="24"/>
                <w:vertAlign w:val="baseline"/>
                <w:lang w:val="en-US"/>
              </w:rPr>
              <w:t>Interaksi</w:t>
            </w:r>
          </w:p>
        </w:tc>
        <w:tc>
          <w:tcPr>
            <w:tcW w:w="2180" w:type="dxa"/>
          </w:tcPr>
          <w:p>
            <w:pPr>
              <w:widowControl w:val="0"/>
              <w:numPr>
                <w:ilvl w:val="0"/>
                <w:numId w:val="0"/>
              </w:numPr>
              <w:tabs>
                <w:tab w:val="left" w:pos="425"/>
              </w:tabs>
              <w:spacing w:line="360" w:lineRule="auto"/>
              <w:jc w:val="center"/>
              <w:rPr>
                <w:rFonts w:hint="default" w:ascii="Times New Roman" w:hAnsi="Times New Roman" w:cs="Times New Roman"/>
                <w:b w:val="0"/>
                <w:bCs w:val="0"/>
                <w:i w:val="0"/>
                <w:iCs/>
                <w:sz w:val="24"/>
                <w:szCs w:val="24"/>
                <w:vertAlign w:val="baseline"/>
                <w:lang w:val="en-US"/>
              </w:rPr>
            </w:pPr>
            <w:r>
              <w:rPr>
                <w:rFonts w:hint="default" w:ascii="Times New Roman" w:hAnsi="Times New Roman" w:cs="Times New Roman"/>
                <w:b w:val="0"/>
                <w:bCs w:val="0"/>
                <w:i w:val="0"/>
                <w:iCs/>
                <w:sz w:val="24"/>
                <w:szCs w:val="24"/>
                <w:vertAlign w:val="baseline"/>
                <w:lang w:val="en-US"/>
              </w:rPr>
              <w:t>Dapat Terjadinya Intraksi</w:t>
            </w:r>
          </w:p>
        </w:tc>
        <w:tc>
          <w:tcPr>
            <w:tcW w:w="2180" w:type="dxa"/>
          </w:tcPr>
          <w:p>
            <w:pPr>
              <w:widowControl w:val="0"/>
              <w:numPr>
                <w:ilvl w:val="0"/>
                <w:numId w:val="0"/>
              </w:numPr>
              <w:tabs>
                <w:tab w:val="left" w:pos="425"/>
              </w:tabs>
              <w:spacing w:line="360" w:lineRule="auto"/>
              <w:jc w:val="center"/>
              <w:rPr>
                <w:rFonts w:hint="default" w:ascii="Times New Roman" w:hAnsi="Times New Roman" w:cs="Times New Roman"/>
                <w:b w:val="0"/>
                <w:bCs w:val="0"/>
                <w:i w:val="0"/>
                <w:iCs/>
                <w:sz w:val="24"/>
                <w:szCs w:val="24"/>
                <w:vertAlign w:val="baseline"/>
                <w:lang w:val="en-US"/>
              </w:rPr>
            </w:pPr>
            <w:r>
              <w:rPr>
                <w:rFonts w:hint="default" w:ascii="Times New Roman" w:hAnsi="Times New Roman" w:cs="Times New Roman"/>
                <w:b w:val="0"/>
                <w:bCs w:val="0"/>
                <w:i w:val="0"/>
                <w:iCs/>
                <w:sz w:val="24"/>
                <w:szCs w:val="24"/>
                <w:vertAlign w:val="baseline"/>
                <w:lang w:val="en-US"/>
              </w:rPr>
              <w:t>Tidak Dapat Terjadinya Intraksi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2" w:hRule="atLeast"/>
          <w:jc w:val="center"/>
        </w:trPr>
        <w:tc>
          <w:tcPr>
            <w:tcW w:w="2180" w:type="dxa"/>
          </w:tcPr>
          <w:p>
            <w:pPr>
              <w:widowControl w:val="0"/>
              <w:numPr>
                <w:ilvl w:val="0"/>
                <w:numId w:val="0"/>
              </w:numPr>
              <w:tabs>
                <w:tab w:val="left" w:pos="425"/>
              </w:tabs>
              <w:spacing w:line="360" w:lineRule="auto"/>
              <w:jc w:val="center"/>
              <w:rPr>
                <w:rFonts w:hint="default" w:ascii="Times New Roman" w:hAnsi="Times New Roman" w:cs="Times New Roman"/>
                <w:b w:val="0"/>
                <w:bCs w:val="0"/>
                <w:i w:val="0"/>
                <w:iCs/>
                <w:sz w:val="24"/>
                <w:szCs w:val="24"/>
                <w:vertAlign w:val="baseline"/>
                <w:lang w:val="en-US"/>
              </w:rPr>
            </w:pPr>
            <w:r>
              <w:rPr>
                <w:rFonts w:hint="default" w:ascii="Times New Roman" w:hAnsi="Times New Roman" w:cs="Times New Roman"/>
                <w:b w:val="0"/>
                <w:bCs w:val="0"/>
                <w:i w:val="0"/>
                <w:iCs/>
                <w:sz w:val="24"/>
                <w:szCs w:val="24"/>
                <w:vertAlign w:val="baseline"/>
                <w:lang w:val="en-US"/>
              </w:rPr>
              <w:t>Scitpt</w:t>
            </w:r>
          </w:p>
        </w:tc>
        <w:tc>
          <w:tcPr>
            <w:tcW w:w="2180" w:type="dxa"/>
          </w:tcPr>
          <w:p>
            <w:pPr>
              <w:widowControl w:val="0"/>
              <w:numPr>
                <w:ilvl w:val="0"/>
                <w:numId w:val="0"/>
              </w:numPr>
              <w:tabs>
                <w:tab w:val="left" w:pos="425"/>
              </w:tabs>
              <w:spacing w:line="360" w:lineRule="auto"/>
              <w:jc w:val="center"/>
              <w:rPr>
                <w:rFonts w:hint="default" w:ascii="Times New Roman" w:hAnsi="Times New Roman" w:cs="Times New Roman"/>
                <w:b w:val="0"/>
                <w:bCs w:val="0"/>
                <w:i w:val="0"/>
                <w:iCs/>
                <w:sz w:val="24"/>
                <w:szCs w:val="24"/>
                <w:vertAlign w:val="baseline"/>
                <w:lang w:val="en-US"/>
              </w:rPr>
            </w:pPr>
            <w:r>
              <w:rPr>
                <w:rFonts w:hint="default" w:ascii="Times New Roman" w:hAnsi="Times New Roman" w:cs="Times New Roman"/>
                <w:b w:val="0"/>
                <w:bCs w:val="0"/>
                <w:i w:val="0"/>
                <w:iCs/>
                <w:sz w:val="24"/>
                <w:szCs w:val="24"/>
                <w:vertAlign w:val="baseline"/>
                <w:lang w:val="en-US"/>
              </w:rPr>
              <w:t>HTML, CSS, JS, PHP, SQL, DLL</w:t>
            </w:r>
          </w:p>
        </w:tc>
        <w:tc>
          <w:tcPr>
            <w:tcW w:w="2180" w:type="dxa"/>
          </w:tcPr>
          <w:p>
            <w:pPr>
              <w:widowControl w:val="0"/>
              <w:numPr>
                <w:ilvl w:val="0"/>
                <w:numId w:val="0"/>
              </w:numPr>
              <w:tabs>
                <w:tab w:val="left" w:pos="425"/>
              </w:tabs>
              <w:spacing w:line="360" w:lineRule="auto"/>
              <w:jc w:val="center"/>
              <w:rPr>
                <w:rFonts w:hint="default" w:ascii="Times New Roman" w:hAnsi="Times New Roman" w:cs="Times New Roman"/>
                <w:b w:val="0"/>
                <w:bCs w:val="0"/>
                <w:i w:val="0"/>
                <w:iCs/>
                <w:sz w:val="24"/>
                <w:szCs w:val="24"/>
                <w:vertAlign w:val="baseline"/>
                <w:lang w:val="en-US"/>
              </w:rPr>
            </w:pPr>
            <w:r>
              <w:rPr>
                <w:rFonts w:hint="default" w:ascii="Times New Roman" w:hAnsi="Times New Roman" w:cs="Times New Roman"/>
                <w:b w:val="0"/>
                <w:bCs w:val="0"/>
                <w:i w:val="0"/>
                <w:iCs/>
                <w:sz w:val="24"/>
                <w:szCs w:val="24"/>
                <w:vertAlign w:val="baseline"/>
                <w:lang w:val="en-US"/>
              </w:rPr>
              <w:t>HTML, CSS, dan 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2" w:hRule="atLeast"/>
          <w:jc w:val="center"/>
        </w:trPr>
        <w:tc>
          <w:tcPr>
            <w:tcW w:w="2180" w:type="dxa"/>
          </w:tcPr>
          <w:p>
            <w:pPr>
              <w:widowControl w:val="0"/>
              <w:numPr>
                <w:ilvl w:val="0"/>
                <w:numId w:val="0"/>
              </w:numPr>
              <w:tabs>
                <w:tab w:val="left" w:pos="425"/>
              </w:tabs>
              <w:spacing w:line="360" w:lineRule="auto"/>
              <w:jc w:val="center"/>
              <w:rPr>
                <w:rFonts w:hint="default" w:ascii="Times New Roman" w:hAnsi="Times New Roman" w:cs="Times New Roman"/>
                <w:b w:val="0"/>
                <w:bCs w:val="0"/>
                <w:i w:val="0"/>
                <w:iCs/>
                <w:sz w:val="24"/>
                <w:szCs w:val="24"/>
                <w:vertAlign w:val="baseline"/>
                <w:lang w:val="en-US"/>
              </w:rPr>
            </w:pPr>
            <w:r>
              <w:rPr>
                <w:rFonts w:hint="default" w:ascii="Times New Roman" w:hAnsi="Times New Roman" w:cs="Times New Roman"/>
                <w:b w:val="0"/>
                <w:bCs w:val="0"/>
                <w:i w:val="0"/>
                <w:iCs/>
                <w:sz w:val="24"/>
                <w:szCs w:val="24"/>
                <w:vertAlign w:val="baseline"/>
                <w:lang w:val="en-US"/>
              </w:rPr>
              <w:t>Database</w:t>
            </w:r>
          </w:p>
        </w:tc>
        <w:tc>
          <w:tcPr>
            <w:tcW w:w="2180" w:type="dxa"/>
          </w:tcPr>
          <w:p>
            <w:pPr>
              <w:widowControl w:val="0"/>
              <w:numPr>
                <w:ilvl w:val="0"/>
                <w:numId w:val="0"/>
              </w:numPr>
              <w:tabs>
                <w:tab w:val="left" w:pos="425"/>
              </w:tabs>
              <w:spacing w:line="360" w:lineRule="auto"/>
              <w:jc w:val="center"/>
              <w:rPr>
                <w:rFonts w:hint="default" w:ascii="Times New Roman" w:hAnsi="Times New Roman" w:cs="Times New Roman"/>
                <w:b w:val="0"/>
                <w:bCs w:val="0"/>
                <w:i w:val="0"/>
                <w:iCs/>
                <w:sz w:val="24"/>
                <w:szCs w:val="24"/>
                <w:vertAlign w:val="baseline"/>
                <w:lang w:val="en-US"/>
              </w:rPr>
            </w:pPr>
            <w:r>
              <w:rPr>
                <w:rFonts w:hint="default" w:ascii="Times New Roman" w:hAnsi="Times New Roman" w:cs="Times New Roman"/>
                <w:b w:val="0"/>
                <w:bCs w:val="0"/>
                <w:i w:val="0"/>
                <w:iCs/>
                <w:sz w:val="24"/>
                <w:szCs w:val="24"/>
                <w:vertAlign w:val="baseline"/>
                <w:lang w:val="en-US"/>
              </w:rPr>
              <w:t>Dapat Menggunakan Database</w:t>
            </w:r>
          </w:p>
        </w:tc>
        <w:tc>
          <w:tcPr>
            <w:tcW w:w="2180" w:type="dxa"/>
          </w:tcPr>
          <w:p>
            <w:pPr>
              <w:widowControl w:val="0"/>
              <w:numPr>
                <w:ilvl w:val="0"/>
                <w:numId w:val="0"/>
              </w:numPr>
              <w:tabs>
                <w:tab w:val="left" w:pos="425"/>
              </w:tabs>
              <w:spacing w:line="360" w:lineRule="auto"/>
              <w:jc w:val="center"/>
              <w:rPr>
                <w:rFonts w:hint="default" w:ascii="Times New Roman" w:hAnsi="Times New Roman" w:cs="Times New Roman"/>
                <w:b w:val="0"/>
                <w:bCs w:val="0"/>
                <w:i w:val="0"/>
                <w:iCs/>
                <w:sz w:val="24"/>
                <w:szCs w:val="24"/>
                <w:vertAlign w:val="baseline"/>
                <w:lang w:val="en-US"/>
              </w:rPr>
            </w:pPr>
            <w:r>
              <w:rPr>
                <w:rFonts w:hint="default" w:ascii="Times New Roman" w:hAnsi="Times New Roman" w:cs="Times New Roman"/>
                <w:b w:val="0"/>
                <w:bCs w:val="0"/>
                <w:i w:val="0"/>
                <w:iCs/>
                <w:sz w:val="24"/>
                <w:szCs w:val="24"/>
                <w:vertAlign w:val="baseline"/>
                <w:lang w:val="en-US"/>
              </w:rPr>
              <w:t>Tidak Dapat Menggunakan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1" w:hRule="atLeast"/>
          <w:jc w:val="center"/>
        </w:trPr>
        <w:tc>
          <w:tcPr>
            <w:tcW w:w="2180" w:type="dxa"/>
          </w:tcPr>
          <w:p>
            <w:pPr>
              <w:widowControl w:val="0"/>
              <w:numPr>
                <w:ilvl w:val="0"/>
                <w:numId w:val="0"/>
              </w:numPr>
              <w:tabs>
                <w:tab w:val="left" w:pos="425"/>
              </w:tabs>
              <w:spacing w:line="360" w:lineRule="auto"/>
              <w:jc w:val="center"/>
              <w:rPr>
                <w:rFonts w:hint="default" w:ascii="Times New Roman" w:hAnsi="Times New Roman" w:cs="Times New Roman"/>
                <w:b w:val="0"/>
                <w:bCs w:val="0"/>
                <w:i w:val="0"/>
                <w:iCs/>
                <w:sz w:val="24"/>
                <w:szCs w:val="24"/>
                <w:vertAlign w:val="baseline"/>
                <w:lang w:val="en-US"/>
              </w:rPr>
            </w:pPr>
            <w:r>
              <w:rPr>
                <w:rFonts w:hint="default" w:ascii="Times New Roman" w:hAnsi="Times New Roman" w:cs="Times New Roman"/>
                <w:b w:val="0"/>
                <w:bCs w:val="0"/>
                <w:i w:val="0"/>
                <w:iCs/>
                <w:sz w:val="24"/>
                <w:szCs w:val="24"/>
                <w:vertAlign w:val="baseline"/>
                <w:lang w:val="en-US"/>
              </w:rPr>
              <w:t>Konten</w:t>
            </w:r>
          </w:p>
        </w:tc>
        <w:tc>
          <w:tcPr>
            <w:tcW w:w="2180" w:type="dxa"/>
          </w:tcPr>
          <w:p>
            <w:pPr>
              <w:widowControl w:val="0"/>
              <w:numPr>
                <w:ilvl w:val="0"/>
                <w:numId w:val="0"/>
              </w:numPr>
              <w:tabs>
                <w:tab w:val="left" w:pos="425"/>
              </w:tabs>
              <w:spacing w:line="360" w:lineRule="auto"/>
              <w:jc w:val="center"/>
              <w:rPr>
                <w:rFonts w:hint="default" w:ascii="Times New Roman" w:hAnsi="Times New Roman" w:cs="Times New Roman"/>
                <w:b w:val="0"/>
                <w:bCs w:val="0"/>
                <w:i w:val="0"/>
                <w:iCs/>
                <w:sz w:val="24"/>
                <w:szCs w:val="24"/>
                <w:vertAlign w:val="baseline"/>
                <w:lang w:val="en-US"/>
              </w:rPr>
            </w:pPr>
            <w:r>
              <w:rPr>
                <w:rFonts w:hint="default" w:ascii="Times New Roman" w:hAnsi="Times New Roman" w:cs="Times New Roman"/>
                <w:b w:val="0"/>
                <w:bCs w:val="0"/>
                <w:i w:val="0"/>
                <w:iCs/>
                <w:sz w:val="24"/>
                <w:szCs w:val="24"/>
                <w:vertAlign w:val="baseline"/>
                <w:lang w:val="en-US"/>
              </w:rPr>
              <w:t>Konten Mudah di Update</w:t>
            </w:r>
          </w:p>
        </w:tc>
        <w:tc>
          <w:tcPr>
            <w:tcW w:w="2180" w:type="dxa"/>
          </w:tcPr>
          <w:p>
            <w:pPr>
              <w:widowControl w:val="0"/>
              <w:numPr>
                <w:ilvl w:val="0"/>
                <w:numId w:val="0"/>
              </w:numPr>
              <w:tabs>
                <w:tab w:val="left" w:pos="425"/>
              </w:tabs>
              <w:spacing w:line="360" w:lineRule="auto"/>
              <w:jc w:val="center"/>
              <w:rPr>
                <w:rFonts w:hint="default" w:ascii="Times New Roman" w:hAnsi="Times New Roman" w:cs="Times New Roman"/>
                <w:b w:val="0"/>
                <w:bCs w:val="0"/>
                <w:i w:val="0"/>
                <w:iCs/>
                <w:sz w:val="24"/>
                <w:szCs w:val="24"/>
                <w:vertAlign w:val="baseline"/>
                <w:lang w:val="en-US"/>
              </w:rPr>
            </w:pPr>
            <w:r>
              <w:rPr>
                <w:rFonts w:hint="default" w:ascii="Times New Roman" w:hAnsi="Times New Roman" w:cs="Times New Roman"/>
                <w:b w:val="0"/>
                <w:bCs w:val="0"/>
                <w:i w:val="0"/>
                <w:iCs/>
                <w:sz w:val="24"/>
                <w:szCs w:val="24"/>
                <w:vertAlign w:val="baseline"/>
                <w:lang w:val="en-US"/>
              </w:rPr>
              <w:t>Konten Jarang di Update</w:t>
            </w:r>
          </w:p>
        </w:tc>
      </w:tr>
    </w:tbl>
    <w:p>
      <w:pPr>
        <w:numPr>
          <w:ilvl w:val="0"/>
          <w:numId w:val="0"/>
        </w:numPr>
        <w:tabs>
          <w:tab w:val="left" w:pos="425"/>
        </w:tabs>
        <w:spacing w:line="360" w:lineRule="auto"/>
        <w:rPr>
          <w:rFonts w:hint="default" w:ascii="Times New Roman" w:hAnsi="Times New Roman" w:cs="Times New Roman"/>
          <w:b w:val="0"/>
          <w:bCs w:val="0"/>
          <w:i w:val="0"/>
          <w:iCs/>
          <w:sz w:val="24"/>
          <w:szCs w:val="24"/>
          <w:lang w:val="en-US"/>
        </w:rPr>
      </w:pPr>
    </w:p>
    <w:p>
      <w:pPr>
        <w:numPr>
          <w:ilvl w:val="0"/>
          <w:numId w:val="0"/>
        </w:numPr>
        <w:tabs>
          <w:tab w:val="left" w:pos="425"/>
        </w:tabs>
        <w:spacing w:line="360" w:lineRule="auto"/>
        <w:rPr>
          <w:rFonts w:hint="default" w:ascii="Times New Roman" w:hAnsi="Times New Roman" w:cs="Times New Roman"/>
          <w:b w:val="0"/>
          <w:bCs w:val="0"/>
          <w:i w:val="0"/>
          <w:iCs/>
          <w:sz w:val="24"/>
          <w:szCs w:val="24"/>
          <w:lang w:val="en-US"/>
        </w:rPr>
      </w:pPr>
    </w:p>
    <w:p>
      <w:pPr>
        <w:numPr>
          <w:ilvl w:val="0"/>
          <w:numId w:val="13"/>
        </w:numPr>
        <w:tabs>
          <w:tab w:val="clear" w:pos="840"/>
        </w:tabs>
        <w:spacing w:line="360" w:lineRule="auto"/>
        <w:ind w:left="84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Website Dinamis</w:t>
      </w:r>
    </w:p>
    <w:p>
      <w:pPr>
        <w:numPr>
          <w:ilvl w:val="0"/>
          <w:numId w:val="15"/>
        </w:numPr>
        <w:tabs>
          <w:tab w:val="left" w:pos="420"/>
          <w:tab w:val="clear" w:pos="1260"/>
        </w:tabs>
        <w:spacing w:line="360" w:lineRule="auto"/>
        <w:ind w:left="126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Interaksi</w:t>
      </w:r>
    </w:p>
    <w:p>
      <w:pPr>
        <w:numPr>
          <w:ilvl w:val="0"/>
          <w:numId w:val="0"/>
        </w:numPr>
        <w:tabs>
          <w:tab w:val="left" w:pos="420"/>
        </w:tabs>
        <w:spacing w:line="360" w:lineRule="auto"/>
        <w:ind w:left="1280" w:leftChars="0" w:firstLine="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Dalam membangun website dinamis dapat memungkinkan terjadinya interaksi antara pengguna pada web server</w:t>
      </w:r>
    </w:p>
    <w:p>
      <w:pPr>
        <w:numPr>
          <w:ilvl w:val="0"/>
          <w:numId w:val="15"/>
        </w:numPr>
        <w:tabs>
          <w:tab w:val="left" w:pos="420"/>
          <w:tab w:val="clear" w:pos="1260"/>
        </w:tabs>
        <w:spacing w:line="360" w:lineRule="auto"/>
        <w:ind w:left="126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 xml:space="preserve">Script </w:t>
      </w:r>
    </w:p>
    <w:p>
      <w:pPr>
        <w:numPr>
          <w:ilvl w:val="0"/>
          <w:numId w:val="0"/>
        </w:numPr>
        <w:tabs>
          <w:tab w:val="left" w:pos="420"/>
        </w:tabs>
        <w:spacing w:line="360" w:lineRule="auto"/>
        <w:ind w:left="1280" w:leftChars="0" w:firstLine="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Bahasa pemograman yang di buat untuk website dinamis ada bermacam-macam, Contohnya seperti HTML, CSS, dan Javascript yang berguna sebagai front-end atau tampilan depan serta PHP sebagai back-end atau tampilan yang dapat mengelolah sebuah website dan mengatur configurasinya pada DBSM</w:t>
      </w:r>
    </w:p>
    <w:p>
      <w:pPr>
        <w:numPr>
          <w:ilvl w:val="0"/>
          <w:numId w:val="15"/>
        </w:numPr>
        <w:tabs>
          <w:tab w:val="left" w:pos="420"/>
          <w:tab w:val="clear" w:pos="1260"/>
        </w:tabs>
        <w:spacing w:line="360" w:lineRule="auto"/>
        <w:ind w:left="126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Database</w:t>
      </w:r>
    </w:p>
    <w:p>
      <w:pPr>
        <w:numPr>
          <w:ilvl w:val="0"/>
          <w:numId w:val="0"/>
        </w:numPr>
        <w:tabs>
          <w:tab w:val="left" w:pos="420"/>
        </w:tabs>
        <w:spacing w:line="360" w:lineRule="auto"/>
        <w:ind w:left="1280" w:leftChars="0" w:firstLine="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Dalam website dinamis kita dapat mengelola maupun mengekspor database menjadi scipt SQL agar isinya dapat digunakan kembali nanti</w:t>
      </w:r>
    </w:p>
    <w:p>
      <w:pPr>
        <w:numPr>
          <w:ilvl w:val="0"/>
          <w:numId w:val="15"/>
        </w:numPr>
        <w:tabs>
          <w:tab w:val="left" w:pos="420"/>
          <w:tab w:val="clear" w:pos="1260"/>
        </w:tabs>
        <w:spacing w:line="360" w:lineRule="auto"/>
        <w:ind w:left="126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Konten</w:t>
      </w:r>
    </w:p>
    <w:p>
      <w:pPr>
        <w:numPr>
          <w:ilvl w:val="0"/>
          <w:numId w:val="0"/>
        </w:numPr>
        <w:tabs>
          <w:tab w:val="left" w:pos="420"/>
        </w:tabs>
        <w:spacing w:line="360" w:lineRule="auto"/>
        <w:ind w:left="1280" w:leftChars="0" w:firstLine="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Konten pada website dinamis dapat perbaharui secara berkala dan sangat mudah</w:t>
      </w:r>
    </w:p>
    <w:p>
      <w:pPr>
        <w:numPr>
          <w:ilvl w:val="0"/>
          <w:numId w:val="0"/>
        </w:numPr>
        <w:tabs>
          <w:tab w:val="left" w:pos="420"/>
        </w:tabs>
        <w:spacing w:line="360" w:lineRule="auto"/>
        <w:rPr>
          <w:rFonts w:hint="default" w:ascii="Times New Roman" w:hAnsi="Times New Roman" w:cs="Times New Roman"/>
          <w:b w:val="0"/>
          <w:bCs w:val="0"/>
          <w:i w:val="0"/>
          <w:iCs/>
          <w:sz w:val="24"/>
          <w:szCs w:val="24"/>
          <w:lang w:val="en-US"/>
        </w:rPr>
      </w:pPr>
    </w:p>
    <w:p>
      <w:pPr>
        <w:numPr>
          <w:ilvl w:val="0"/>
          <w:numId w:val="0"/>
        </w:numPr>
        <w:spacing w:line="360" w:lineRule="auto"/>
        <w:rPr>
          <w:rFonts w:hint="default" w:ascii="Times New Roman" w:hAnsi="Times New Roman" w:cs="Times New Roman"/>
          <w:b w:val="0"/>
          <w:bCs w:val="0"/>
          <w:i w:val="0"/>
          <w:iCs/>
          <w:sz w:val="24"/>
          <w:szCs w:val="24"/>
          <w:lang w:val="en-US"/>
        </w:rPr>
      </w:pPr>
    </w:p>
    <w:p>
      <w:pPr>
        <w:numPr>
          <w:ilvl w:val="0"/>
          <w:numId w:val="0"/>
        </w:numPr>
        <w:spacing w:line="360" w:lineRule="auto"/>
        <w:rPr>
          <w:rFonts w:hint="default" w:ascii="Times New Roman" w:hAnsi="Times New Roman" w:cs="Times New Roman"/>
          <w:b w:val="0"/>
          <w:bCs w:val="0"/>
          <w:i w:val="0"/>
          <w:iCs/>
          <w:sz w:val="24"/>
          <w:szCs w:val="24"/>
          <w:lang w:val="en-US"/>
        </w:rPr>
      </w:pPr>
    </w:p>
    <w:p>
      <w:pPr>
        <w:numPr>
          <w:ilvl w:val="0"/>
          <w:numId w:val="13"/>
        </w:numPr>
        <w:tabs>
          <w:tab w:val="clear" w:pos="840"/>
        </w:tabs>
        <w:spacing w:line="360" w:lineRule="auto"/>
        <w:ind w:left="84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Website Statis</w:t>
      </w:r>
    </w:p>
    <w:p>
      <w:pPr>
        <w:numPr>
          <w:ilvl w:val="0"/>
          <w:numId w:val="15"/>
        </w:numPr>
        <w:tabs>
          <w:tab w:val="left" w:pos="420"/>
          <w:tab w:val="clear" w:pos="1260"/>
        </w:tabs>
        <w:spacing w:line="360" w:lineRule="auto"/>
        <w:ind w:left="126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Interaksi</w:t>
      </w:r>
    </w:p>
    <w:p>
      <w:pPr>
        <w:numPr>
          <w:ilvl w:val="0"/>
          <w:numId w:val="0"/>
        </w:numPr>
        <w:tabs>
          <w:tab w:val="left" w:pos="420"/>
        </w:tabs>
        <w:spacing w:line="360" w:lineRule="auto"/>
        <w:ind w:left="1280" w:leftChars="0" w:firstLine="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Dalam website statis tidak adanya interaksi antara pengguna pada web server.</w:t>
      </w:r>
    </w:p>
    <w:p>
      <w:pPr>
        <w:numPr>
          <w:ilvl w:val="0"/>
          <w:numId w:val="15"/>
        </w:numPr>
        <w:tabs>
          <w:tab w:val="left" w:pos="420"/>
          <w:tab w:val="clear" w:pos="1260"/>
        </w:tabs>
        <w:spacing w:line="360" w:lineRule="auto"/>
        <w:ind w:left="126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 xml:space="preserve">Script </w:t>
      </w:r>
    </w:p>
    <w:p>
      <w:pPr>
        <w:numPr>
          <w:ilvl w:val="0"/>
          <w:numId w:val="0"/>
        </w:numPr>
        <w:tabs>
          <w:tab w:val="left" w:pos="420"/>
        </w:tabs>
        <w:spacing w:line="360" w:lineRule="auto"/>
        <w:ind w:left="1280" w:leftChars="0" w:firstLine="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Bahasa pemograman yang di buat untuk website statis hanya menggunakan HTML, CSS, dan Javascript yang berguna untuk menampilkan tampilan depan saja.</w:t>
      </w:r>
    </w:p>
    <w:p>
      <w:pPr>
        <w:numPr>
          <w:ilvl w:val="0"/>
          <w:numId w:val="15"/>
        </w:numPr>
        <w:tabs>
          <w:tab w:val="left" w:pos="420"/>
          <w:tab w:val="clear" w:pos="1260"/>
        </w:tabs>
        <w:spacing w:line="360" w:lineRule="auto"/>
        <w:ind w:left="126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Database</w:t>
      </w:r>
    </w:p>
    <w:p>
      <w:pPr>
        <w:numPr>
          <w:ilvl w:val="0"/>
          <w:numId w:val="0"/>
        </w:numPr>
        <w:tabs>
          <w:tab w:val="left" w:pos="420"/>
        </w:tabs>
        <w:spacing w:line="360" w:lineRule="auto"/>
        <w:ind w:left="1280" w:leftChars="0" w:firstLine="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Dalam website statis tidak menggunakan database melainkan data yang di muat pada halaman website tersebut hanya data yang ditampikan langsung melalui script HTML</w:t>
      </w:r>
    </w:p>
    <w:p>
      <w:pPr>
        <w:numPr>
          <w:ilvl w:val="0"/>
          <w:numId w:val="15"/>
        </w:numPr>
        <w:tabs>
          <w:tab w:val="left" w:pos="420"/>
          <w:tab w:val="clear" w:pos="1260"/>
        </w:tabs>
        <w:spacing w:line="360" w:lineRule="auto"/>
        <w:ind w:left="126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Konten</w:t>
      </w:r>
    </w:p>
    <w:p>
      <w:pPr>
        <w:numPr>
          <w:ilvl w:val="0"/>
          <w:numId w:val="0"/>
        </w:numPr>
        <w:tabs>
          <w:tab w:val="left" w:pos="420"/>
        </w:tabs>
        <w:spacing w:line="360" w:lineRule="auto"/>
        <w:ind w:left="1280" w:leftChars="0" w:firstLine="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Konten pada website statis sulit untuk di perbaruhi ini dikarenakan seorang programmer pada website tersebut lah memperbaruhi melalui script HTML</w:t>
      </w:r>
    </w:p>
    <w:p>
      <w:pPr>
        <w:numPr>
          <w:ilvl w:val="0"/>
          <w:numId w:val="0"/>
        </w:numPr>
        <w:spacing w:line="360" w:lineRule="auto"/>
        <w:ind w:leftChars="0"/>
        <w:rPr>
          <w:rFonts w:hint="default" w:ascii="Times New Roman" w:hAnsi="Times New Roman" w:cs="Times New Roman"/>
          <w:b w:val="0"/>
          <w:bCs w:val="0"/>
          <w:i w:val="0"/>
          <w:iCs/>
          <w:sz w:val="24"/>
          <w:szCs w:val="24"/>
          <w:lang w:val="en-US"/>
        </w:rPr>
      </w:pPr>
    </w:p>
    <w:p>
      <w:pPr>
        <w:numPr>
          <w:ilvl w:val="0"/>
          <w:numId w:val="0"/>
        </w:numPr>
        <w:spacing w:line="360" w:lineRule="auto"/>
        <w:rPr>
          <w:rFonts w:hint="default" w:ascii="Times New Roman" w:hAnsi="Times New Roman"/>
          <w:b w:val="0"/>
          <w:bCs w:val="0"/>
          <w:i w:val="0"/>
          <w:iCs/>
          <w:sz w:val="24"/>
          <w:szCs w:val="24"/>
          <w:lang w:val="en-US"/>
        </w:rPr>
      </w:pPr>
    </w:p>
    <w:p>
      <w:pPr>
        <w:numPr>
          <w:ilvl w:val="0"/>
          <w:numId w:val="12"/>
        </w:numPr>
        <w:spacing w:line="360" w:lineRule="auto"/>
        <w:ind w:left="425" w:leftChars="0" w:hanging="425"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Perbedaan HTML, CSS dan Javascript</w:t>
      </w:r>
    </w:p>
    <w:p>
      <w:pPr>
        <w:numPr>
          <w:ilvl w:val="0"/>
          <w:numId w:val="13"/>
        </w:numPr>
        <w:tabs>
          <w:tab w:val="clear" w:pos="840"/>
        </w:tabs>
        <w:spacing w:line="360" w:lineRule="auto"/>
        <w:ind w:left="84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HTML (Hyper Text Markup Language)</w:t>
      </w:r>
    </w:p>
    <w:p>
      <w:pPr>
        <w:numPr>
          <w:numId w:val="0"/>
        </w:numPr>
        <w:spacing w:line="360" w:lineRule="auto"/>
        <w:ind w:left="960" w:leftChars="0" w:firstLine="0" w:firstLineChars="0"/>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HTML adalah bahasa markup yang digunakan untuk membuat Halaman web. HTML adalah markup yang digunakan untuk mendefinisikan struktur halaman web. Hal ini seperti misalnya membuat elemen paragraf, gambar, link dan lain sebagainya. HTML tersusun atas elemen-elemen HTML. Elemen html didefinisikan dengan tag-tag HTML. Sebagian besar halaman web yang terdapat di internet merupakan halaman yang dibangun dengan HTML. HTML merupakan bentuk utama dari halaman web. CSS dan Javascript terletak didalam file HTML. Sebuah halaman web dapat dibuat hanya dengan menggunakan HTML (Tanpa CSS dan Javascript).</w:t>
      </w:r>
    </w:p>
    <w:p>
      <w:pPr>
        <w:numPr>
          <w:ilvl w:val="0"/>
          <w:numId w:val="13"/>
        </w:numPr>
        <w:tabs>
          <w:tab w:val="clear" w:pos="840"/>
        </w:tabs>
        <w:spacing w:line="360" w:lineRule="auto"/>
        <w:ind w:left="84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CSS (Cascading Style Sheet)</w:t>
      </w:r>
    </w:p>
    <w:p>
      <w:pPr>
        <w:numPr>
          <w:ilvl w:val="0"/>
          <w:numId w:val="0"/>
        </w:numPr>
        <w:spacing w:line="360" w:lineRule="auto"/>
        <w:ind w:left="960" w:leftChars="300" w:firstLine="0" w:firstLineChars="0"/>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CSS adalah bahasa yang digunakan untuk mengatur tampilan (gaya) elemen-elemen HTML. Dengan CSS, kita dapat memberikan warna background, border, mengatur posisi elemen, ukuran font dan lain sebagainya.</w:t>
      </w:r>
    </w:p>
    <w:p>
      <w:pPr>
        <w:numPr>
          <w:ilvl w:val="0"/>
          <w:numId w:val="13"/>
        </w:numPr>
        <w:tabs>
          <w:tab w:val="clear" w:pos="840"/>
        </w:tabs>
        <w:spacing w:line="360" w:lineRule="auto"/>
        <w:ind w:left="84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JS (Javascript)</w:t>
      </w:r>
    </w:p>
    <w:p>
      <w:pPr>
        <w:numPr>
          <w:ilvl w:val="0"/>
          <w:numId w:val="0"/>
        </w:numPr>
        <w:spacing w:line="360" w:lineRule="auto"/>
        <w:ind w:left="960" w:leftChars="300" w:firstLine="0" w:firstLineChars="0"/>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Javascript adalah bahasa pemrograman (berjalan pada web browser) yang digunakan untuk membuat halaman web yang lebih interaktif. Beberapa fungsi yang bisa anda tambahkan menggunakan Javascript seperti misalnya menampilkan elemen tertentu hanya pada browser tertentu saja, membuat fitur yang memungkinkan pengguna untuk dapat menyesuaikan ukuran font pada blog, dan lain sebagainya.</w:t>
      </w:r>
    </w:p>
    <w:p>
      <w:pPr>
        <w:numPr>
          <w:ilvl w:val="0"/>
          <w:numId w:val="0"/>
        </w:numPr>
        <w:spacing w:line="360" w:lineRule="auto"/>
        <w:rPr>
          <w:rFonts w:hint="default" w:ascii="Times New Roman" w:hAnsi="Times New Roman"/>
          <w:b w:val="0"/>
          <w:bCs w:val="0"/>
          <w:i w:val="0"/>
          <w:iCs/>
          <w:sz w:val="24"/>
          <w:szCs w:val="24"/>
          <w:lang w:val="en-US"/>
        </w:rPr>
      </w:pPr>
    </w:p>
    <w:p>
      <w:pPr>
        <w:numPr>
          <w:ilvl w:val="0"/>
          <w:numId w:val="0"/>
        </w:numPr>
        <w:spacing w:line="360" w:lineRule="auto"/>
        <w:rPr>
          <w:rFonts w:hint="default" w:ascii="Times New Roman" w:hAnsi="Times New Roman"/>
          <w:b w:val="0"/>
          <w:bCs w:val="0"/>
          <w:i w:val="0"/>
          <w:iCs/>
          <w:sz w:val="24"/>
          <w:szCs w:val="24"/>
          <w:lang w:val="en-US"/>
        </w:rPr>
      </w:pPr>
    </w:p>
    <w:p>
      <w:pPr>
        <w:numPr>
          <w:ilvl w:val="0"/>
          <w:numId w:val="12"/>
        </w:numPr>
        <w:spacing w:line="360" w:lineRule="auto"/>
        <w:ind w:left="425" w:leftChars="0" w:hanging="425"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Jenis-jenis website dan fungsinya</w:t>
      </w:r>
    </w:p>
    <w:p>
      <w:pPr>
        <w:numPr>
          <w:ilvl w:val="0"/>
          <w:numId w:val="13"/>
        </w:numPr>
        <w:tabs>
          <w:tab w:val="clear" w:pos="840"/>
        </w:tabs>
        <w:spacing w:line="360" w:lineRule="auto"/>
        <w:ind w:left="84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Personal Blog</w:t>
      </w:r>
    </w:p>
    <w:p>
      <w:pPr>
        <w:numPr>
          <w:numId w:val="0"/>
        </w:numPr>
        <w:tabs>
          <w:tab w:val="left" w:pos="425"/>
        </w:tabs>
        <w:spacing w:line="360" w:lineRule="auto"/>
        <w:ind w:left="960" w:leftChars="300" w:firstLine="0" w:firstLineChars="0"/>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Sejak awal tahun 2000-an, blog menjadi tren baru sebagai jurnal pribadi yang bisa dikelola dan diakses secara online. blog pribadi adalah website yang umumnya digunakan untuk memposting konten. Baik dalam bentuk artikel, gambar, atau video.</w:t>
      </w:r>
    </w:p>
    <w:p>
      <w:pPr>
        <w:numPr>
          <w:ilvl w:val="0"/>
          <w:numId w:val="13"/>
        </w:numPr>
        <w:tabs>
          <w:tab w:val="clear" w:pos="840"/>
        </w:tabs>
        <w:spacing w:line="360" w:lineRule="auto"/>
        <w:ind w:left="84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E-Commerce/ Toko Online</w:t>
      </w:r>
    </w:p>
    <w:p>
      <w:pPr>
        <w:numPr>
          <w:numId w:val="0"/>
        </w:numPr>
        <w:tabs>
          <w:tab w:val="left" w:pos="425"/>
        </w:tabs>
        <w:spacing w:line="360" w:lineRule="auto"/>
        <w:ind w:left="960" w:leftChars="300" w:firstLine="0" w:firstLineChars="0"/>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Toko online atau website e-commerce adalah jenis website yang berfungsi sebagai toko virtual. Jadi, pengunjung bisa melihat berbagai macam produk atau layanan di dalamnya. Apabila sesorang sedang membangun bisnis, toko online bisa menjadi media yang tepat untuk mengembangkan bisnis secara online.</w:t>
      </w:r>
    </w:p>
    <w:p>
      <w:pPr>
        <w:numPr>
          <w:ilvl w:val="0"/>
          <w:numId w:val="13"/>
        </w:numPr>
        <w:tabs>
          <w:tab w:val="clear" w:pos="840"/>
        </w:tabs>
        <w:spacing w:line="360" w:lineRule="auto"/>
        <w:ind w:left="84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Website Company/ Website Perusahaan</w:t>
      </w:r>
    </w:p>
    <w:p>
      <w:pPr>
        <w:numPr>
          <w:ilvl w:val="0"/>
          <w:numId w:val="0"/>
        </w:numPr>
        <w:tabs>
          <w:tab w:val="left" w:pos="425"/>
        </w:tabs>
        <w:spacing w:line="360" w:lineRule="auto"/>
        <w:ind w:left="960" w:leftChars="300" w:firstLine="0" w:firstLineChars="0"/>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Website perusahaan sangat berguna untuk seseorang yang ingin bekerja pada perusahaan tersebut. Adanya website perusahaan dapat membantu seseorang yang ingin bekerja untuk mengetahui lebih dalam perusahaan tersebut.</w:t>
      </w:r>
      <w:bookmarkStart w:id="0" w:name="_GoBack"/>
      <w:bookmarkEnd w:id="0"/>
    </w:p>
    <w:p>
      <w:pPr>
        <w:numPr>
          <w:ilvl w:val="0"/>
          <w:numId w:val="13"/>
        </w:numPr>
        <w:tabs>
          <w:tab w:val="clear" w:pos="840"/>
        </w:tabs>
        <w:spacing w:line="360" w:lineRule="auto"/>
        <w:ind w:left="84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Website Portal Berita</w:t>
      </w:r>
    </w:p>
    <w:p>
      <w:pPr>
        <w:numPr>
          <w:numId w:val="0"/>
        </w:numPr>
        <w:spacing w:line="360" w:lineRule="auto"/>
        <w:ind w:left="960" w:leftChars="0" w:firstLine="0" w:firstLineChars="0"/>
        <w:rPr>
          <w:rFonts w:hint="default" w:ascii="Times New Roman" w:hAnsi="Times New Roman" w:cs="Times New Roman"/>
          <w:b w:val="0"/>
          <w:bCs w:val="0"/>
          <w:i w:val="0"/>
          <w:iCs/>
          <w:sz w:val="24"/>
          <w:szCs w:val="24"/>
          <w:lang w:val="en-US"/>
        </w:rPr>
      </w:pPr>
      <w:r>
        <w:rPr>
          <w:rFonts w:hint="default" w:ascii="Times New Roman" w:hAnsi="Times New Roman"/>
          <w:b w:val="0"/>
          <w:bCs w:val="0"/>
          <w:i w:val="0"/>
          <w:iCs/>
          <w:sz w:val="24"/>
          <w:szCs w:val="24"/>
          <w:lang w:val="en-US"/>
        </w:rPr>
        <w:t>Website portal berita adalah website dengan tujuan untuk menyebarkan berita. Di era serba digital, portal berita online berhasil menggeser bentuk media lain sebagai sumber informasi.</w:t>
      </w:r>
    </w:p>
    <w:p>
      <w:pPr>
        <w:numPr>
          <w:ilvl w:val="0"/>
          <w:numId w:val="13"/>
        </w:numPr>
        <w:tabs>
          <w:tab w:val="clear" w:pos="840"/>
        </w:tabs>
        <w:spacing w:line="360" w:lineRule="auto"/>
        <w:ind w:left="84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Website Pemerintah</w:t>
      </w:r>
    </w:p>
    <w:p>
      <w:pPr>
        <w:numPr>
          <w:ilvl w:val="0"/>
          <w:numId w:val="0"/>
        </w:numPr>
        <w:tabs>
          <w:tab w:val="left" w:pos="425"/>
        </w:tabs>
        <w:spacing w:line="360" w:lineRule="auto"/>
        <w:ind w:left="960" w:leftChars="300" w:firstLine="0" w:firstLineChars="0"/>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Website pemerintah berfungsi untuk menampilkan segala hal tentang suatu instansi pemerintahan. Contohnya seperti program, berita instansi, serta layanan digital yang disediakan di dalamnya.</w:t>
      </w:r>
    </w:p>
    <w:p>
      <w:pPr>
        <w:numPr>
          <w:ilvl w:val="0"/>
          <w:numId w:val="13"/>
        </w:numPr>
        <w:tabs>
          <w:tab w:val="clear" w:pos="840"/>
        </w:tabs>
        <w:spacing w:line="360" w:lineRule="auto"/>
        <w:ind w:left="84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Website Portfolio</w:t>
      </w:r>
    </w:p>
    <w:p>
      <w:pPr>
        <w:numPr>
          <w:ilvl w:val="0"/>
          <w:numId w:val="0"/>
        </w:numPr>
        <w:tabs>
          <w:tab w:val="left" w:pos="425"/>
        </w:tabs>
        <w:spacing w:line="360" w:lineRule="auto"/>
        <w:ind w:left="960" w:leftChars="300" w:firstLine="0" w:firstLineChars="0"/>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Website portfolio adalah pilihan yang tepat jika seseorang ingin mempromosikan hasil karya atau pengalaman kerjanya. Jenis website ini sangat berguna untuk mendapatkan peluang proyek atau bahkan pekerjaan baru. Karena, website portofolio tersebut dapat dijadikan referensi untuk menunjukkan seberapa ahli seseorang dalam suatu bidang.</w:t>
      </w:r>
    </w:p>
    <w:p>
      <w:pPr>
        <w:numPr>
          <w:ilvl w:val="0"/>
          <w:numId w:val="13"/>
        </w:numPr>
        <w:tabs>
          <w:tab w:val="clear" w:pos="840"/>
        </w:tabs>
        <w:spacing w:line="360" w:lineRule="auto"/>
        <w:ind w:left="840" w:leftChars="0" w:hanging="420" w:firstLineChars="0"/>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Website Non-Profit</w:t>
      </w:r>
    </w:p>
    <w:p>
      <w:pPr>
        <w:numPr>
          <w:ilvl w:val="0"/>
          <w:numId w:val="0"/>
        </w:numPr>
        <w:tabs>
          <w:tab w:val="left" w:pos="425"/>
        </w:tabs>
        <w:spacing w:line="360" w:lineRule="auto"/>
        <w:ind w:left="960" w:leftChars="300" w:firstLine="0" w:firstLineChars="0"/>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Website non-profit adalah website yang dibuat untuk organisasi atau kegiatan yang bersifat nonprofit. Biasanya, tujuan utama dari website non-profit adalah mendorong pengunjungnya untuk berdonasi atau mengajak mereka untuk bergabung dengan komunitasnya.</w:t>
      </w:r>
    </w:p>
    <w:p>
      <w:pPr>
        <w:numPr>
          <w:ilvl w:val="0"/>
          <w:numId w:val="0"/>
        </w:numPr>
        <w:tabs>
          <w:tab w:val="left" w:pos="425"/>
        </w:tabs>
        <w:spacing w:line="360" w:lineRule="auto"/>
        <w:rPr>
          <w:rFonts w:hint="default" w:ascii="Times New Roman" w:hAnsi="Times New Roman"/>
          <w:b w:val="0"/>
          <w:bCs w:val="0"/>
          <w:i w:val="0"/>
          <w:iCs/>
          <w:sz w:val="24"/>
          <w:szCs w:val="24"/>
          <w:lang w:val="en-US"/>
        </w:rPr>
      </w:pPr>
    </w:p>
    <w:p>
      <w:pPr>
        <w:numPr>
          <w:numId w:val="0"/>
        </w:numPr>
        <w:tabs>
          <w:tab w:val="left" w:pos="425"/>
        </w:tabs>
        <w:spacing w:line="360" w:lineRule="auto"/>
        <w:ind w:left="960" w:leftChars="300" w:firstLine="0" w:firstLineChars="0"/>
        <w:rPr>
          <w:rFonts w:hint="default" w:ascii="Times New Roman" w:hAnsi="Times New Roman"/>
          <w:b w:val="0"/>
          <w:bCs w:val="0"/>
          <w:i w:val="0"/>
          <w:iCs/>
          <w:sz w:val="24"/>
          <w:szCs w:val="24"/>
          <w:lang w:val="en-US"/>
        </w:rPr>
      </w:pPr>
    </w:p>
    <w:p>
      <w:pPr>
        <w:numPr>
          <w:numId w:val="0"/>
        </w:numPr>
        <w:tabs>
          <w:tab w:val="left" w:pos="425"/>
        </w:tabs>
        <w:spacing w:line="360" w:lineRule="auto"/>
        <w:rPr>
          <w:rFonts w:hint="default" w:ascii="Times New Roman" w:hAnsi="Times New Roman" w:cs="Times New Roman"/>
          <w:b w:val="0"/>
          <w:bCs w:val="0"/>
          <w:i w:val="0"/>
          <w:iCs/>
          <w:sz w:val="24"/>
          <w:szCs w:val="24"/>
          <w:lang w:val="en-US"/>
        </w:rPr>
      </w:pPr>
    </w:p>
    <w:p>
      <w:pPr>
        <w:numPr>
          <w:ilvl w:val="0"/>
          <w:numId w:val="0"/>
        </w:numPr>
        <w:spacing w:line="360" w:lineRule="auto"/>
        <w:rPr>
          <w:rFonts w:hint="default" w:ascii="Times New Roman" w:hAnsi="Times New Roman"/>
          <w:b w:val="0"/>
          <w:bCs w:val="0"/>
          <w:i w:val="0"/>
          <w:i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T Serif">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3215B7"/>
    <w:multiLevelType w:val="singleLevel"/>
    <w:tmpl w:val="883215B7"/>
    <w:lvl w:ilvl="0" w:tentative="0">
      <w:start w:val="1"/>
      <w:numFmt w:val="bullet"/>
      <w:lvlText w:val="·"/>
      <w:lvlJc w:val="left"/>
      <w:pPr>
        <w:tabs>
          <w:tab w:val="left" w:pos="840"/>
        </w:tabs>
        <w:ind w:left="840" w:leftChars="0" w:hanging="420" w:firstLineChars="0"/>
      </w:pPr>
      <w:rPr>
        <w:rFonts w:hint="default" w:ascii="Symbol" w:hAnsi="Symbol" w:cs="Symbol"/>
      </w:rPr>
    </w:lvl>
  </w:abstractNum>
  <w:abstractNum w:abstractNumId="1">
    <w:nsid w:val="C83949BC"/>
    <w:multiLevelType w:val="singleLevel"/>
    <w:tmpl w:val="C83949BC"/>
    <w:lvl w:ilvl="0" w:tentative="0">
      <w:start w:val="1"/>
      <w:numFmt w:val="decimal"/>
      <w:lvlText w:val="%1)"/>
      <w:lvlJc w:val="left"/>
      <w:pPr>
        <w:tabs>
          <w:tab w:val="left" w:pos="1265"/>
        </w:tabs>
        <w:ind w:left="1265" w:leftChars="0" w:hanging="425" w:firstLineChars="0"/>
      </w:pPr>
      <w:rPr>
        <w:rFonts w:hint="default"/>
      </w:rPr>
    </w:lvl>
  </w:abstractNum>
  <w:abstractNum w:abstractNumId="2">
    <w:nsid w:val="EE1FB204"/>
    <w:multiLevelType w:val="singleLevel"/>
    <w:tmpl w:val="EE1FB204"/>
    <w:lvl w:ilvl="0" w:tentative="0">
      <w:start w:val="1"/>
      <w:numFmt w:val="decimal"/>
      <w:lvlText w:val="%1."/>
      <w:lvlJc w:val="left"/>
      <w:pPr>
        <w:tabs>
          <w:tab w:val="left" w:pos="425"/>
        </w:tabs>
        <w:ind w:left="425" w:leftChars="0" w:hanging="425" w:firstLineChars="0"/>
      </w:pPr>
      <w:rPr>
        <w:rFonts w:hint="default"/>
      </w:rPr>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4CB82906"/>
    <w:multiLevelType w:val="singleLevel"/>
    <w:tmpl w:val="4CB82906"/>
    <w:lvl w:ilvl="0" w:tentative="0">
      <w:start w:val="1"/>
      <w:numFmt w:val="bullet"/>
      <w:lvlText w:val="~"/>
      <w:lvlJc w:val="left"/>
      <w:pPr>
        <w:tabs>
          <w:tab w:val="left" w:pos="1260"/>
        </w:tabs>
        <w:ind w:left="1260" w:leftChars="0" w:hanging="420" w:firstLineChars="0"/>
      </w:pPr>
      <w:rPr>
        <w:rFonts w:hint="default" w:ascii="Symbol" w:hAnsi="Symbol" w:cs="Symbol"/>
      </w:rPr>
    </w:lvl>
  </w:abstractNum>
  <w:abstractNum w:abstractNumId="14">
    <w:nsid w:val="5C4C73D6"/>
    <w:multiLevelType w:val="singleLevel"/>
    <w:tmpl w:val="5C4C73D6"/>
    <w:lvl w:ilvl="0" w:tentative="0">
      <w:start w:val="1"/>
      <w:numFmt w:val="decimal"/>
      <w:lvlText w:val="%1."/>
      <w:lvlJc w:val="left"/>
      <w:pPr>
        <w:tabs>
          <w:tab w:val="left" w:pos="425"/>
        </w:tabs>
        <w:ind w:left="425" w:leftChars="0" w:hanging="425" w:firstLineChars="0"/>
      </w:pPr>
      <w:rPr>
        <w:rFonts w:hint="default"/>
      </w:r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2"/>
  </w:num>
  <w:num w:numId="12">
    <w:abstractNumId w:val="14"/>
  </w:num>
  <w:num w:numId="13">
    <w:abstractNumId w:val="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3103C1"/>
    <w:rsid w:val="08DD526E"/>
    <w:rsid w:val="14AC7106"/>
    <w:rsid w:val="294A00B3"/>
    <w:rsid w:val="29D92BBB"/>
    <w:rsid w:val="2CF53FEA"/>
    <w:rsid w:val="3F5928B0"/>
    <w:rsid w:val="47A91ECB"/>
    <w:rsid w:val="53201124"/>
    <w:rsid w:val="53A15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i/>
      <w:sz w:val="3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val="0"/>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2021-06-07T14:32:00Z</dcterms:created>
  <dc:creator>Ahmad Ruslandia Papua</dc:creator>
  <cp:lastModifiedBy>rusla</cp:lastModifiedBy>
  <dcterms:modified xsi:type="dcterms:W3CDTF">2022-02-18T07:53:02Z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0387F1F025404E6E850B669B505498A7</vt:lpwstr>
  </property>
</Properties>
</file>