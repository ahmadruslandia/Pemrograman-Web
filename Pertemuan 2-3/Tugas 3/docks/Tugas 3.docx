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0"/>
          <w:tab w:val="left" w:pos="1280"/>
        </w:tabs>
        <w:spacing w:line="360" w:lineRule="auto"/>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Nama</w:t>
      </w:r>
      <w:r>
        <w:rPr>
          <w:rFonts w:hint="default" w:ascii="Times New Roman" w:hAnsi="Times New Roman" w:cs="Times New Roman"/>
          <w:i w:val="0"/>
          <w:iCs/>
          <w:sz w:val="24"/>
          <w:szCs w:val="24"/>
          <w:lang w:val="en-US"/>
        </w:rPr>
        <w:tab/>
      </w:r>
      <w:r>
        <w:rPr>
          <w:rFonts w:hint="default" w:ascii="Times New Roman" w:hAnsi="Times New Roman" w:cs="Times New Roman"/>
          <w:i w:val="0"/>
          <w:iCs/>
          <w:sz w:val="24"/>
          <w:szCs w:val="24"/>
          <w:lang w:val="en-US"/>
        </w:rPr>
        <w:t>: Ahmad Ruslandia Papua</w:t>
      </w:r>
    </w:p>
    <w:p>
      <w:pPr>
        <w:tabs>
          <w:tab w:val="left" w:pos="960"/>
          <w:tab w:val="left" w:pos="1280"/>
        </w:tabs>
        <w:spacing w:line="360" w:lineRule="auto"/>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NIM</w:t>
      </w:r>
      <w:r>
        <w:rPr>
          <w:rFonts w:hint="default" w:ascii="Times New Roman" w:hAnsi="Times New Roman" w:cs="Times New Roman"/>
          <w:i w:val="0"/>
          <w:iCs/>
          <w:sz w:val="24"/>
          <w:szCs w:val="24"/>
          <w:lang w:val="en-US"/>
        </w:rPr>
        <w:tab/>
      </w:r>
      <w:r>
        <w:rPr>
          <w:rFonts w:hint="default" w:ascii="Times New Roman" w:hAnsi="Times New Roman" w:cs="Times New Roman"/>
          <w:i w:val="0"/>
          <w:iCs/>
          <w:sz w:val="24"/>
          <w:szCs w:val="24"/>
          <w:lang w:val="en-US"/>
        </w:rPr>
        <w:t>: 13020200002</w:t>
      </w: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tabs>
          <w:tab w:val="left" w:pos="960"/>
          <w:tab w:val="left" w:pos="1280"/>
        </w:tabs>
        <w:spacing w:line="360" w:lineRule="auto"/>
        <w:jc w:val="both"/>
        <w:rPr>
          <w:rFonts w:hint="default" w:ascii="Times New Roman" w:hAnsi="Times New Roman" w:cs="Times New Roman"/>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Kode</w:t>
      </w:r>
      <w:r>
        <w:rPr>
          <w:rFonts w:hint="default" w:ascii="Times New Roman" w:hAnsi="Times New Roman" w:cs="Times New Roman"/>
          <w:b/>
          <w:bCs/>
          <w:i w:val="0"/>
          <w:iCs/>
          <w:sz w:val="24"/>
          <w:szCs w:val="24"/>
          <w:lang w:val="en-US"/>
        </w:rPr>
        <w:tab/>
      </w:r>
      <w:r>
        <w:rPr>
          <w:rFonts w:hint="default" w:ascii="Times New Roman" w:hAnsi="Times New Roman" w:cs="Times New Roman"/>
          <w:b/>
          <w:bCs/>
          <w:i w:val="0"/>
          <w:iCs/>
          <w:sz w:val="24"/>
          <w:szCs w:val="24"/>
          <w:lang w:val="en-US"/>
        </w:rPr>
        <w:t>:</w:t>
      </w:r>
    </w:p>
    <w:p>
      <w:pPr>
        <w:spacing w:line="360" w:lineRule="auto"/>
        <w:jc w:val="both"/>
        <w:rPr>
          <w:rFonts w:hint="default" w:ascii="Times New Roman" w:hAnsi="Times New Roman" w:cs="Times New Roman"/>
          <w:b w:val="0"/>
          <w:bCs w:val="0"/>
          <w:i w:val="0"/>
          <w:iCs/>
          <w:sz w:val="24"/>
          <w:szCs w:val="24"/>
          <w:lang w:val="en-US"/>
        </w:rPr>
      </w:pPr>
    </w:p>
    <w:p>
      <w:pPr>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index.html</w:t>
      </w:r>
    </w:p>
    <w:p>
      <w:pPr>
        <w:spacing w:line="360" w:lineRule="auto"/>
        <w:jc w:val="both"/>
        <w:rPr>
          <w:rFonts w:hint="default" w:ascii="Times New Roman" w:hAnsi="Times New Roman" w:cs="Times New Roman"/>
          <w:b w:val="0"/>
          <w:bCs w:val="0"/>
          <w:i w:val="0"/>
          <w:iCs/>
          <w:sz w:val="24"/>
          <w:szCs w:val="24"/>
          <w:lang w:val="en-US"/>
        </w:rPr>
      </w:pPr>
    </w:p>
    <w:p>
      <w:pPr>
        <w:keepNext w:val="0"/>
        <w:keepLines w:val="0"/>
        <w:widowControl/>
        <w:suppressLineNumbers w:val="0"/>
        <w:shd w:val="clear" w:fill="282C34"/>
        <w:spacing w:line="600"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DOCTYPE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head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meta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charset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"utf-8"</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title</w:t>
      </w:r>
      <w:r>
        <w:rPr>
          <w:rFonts w:hint="default" w:ascii="Consolas" w:hAnsi="Consolas" w:eastAsia="Consolas" w:cs="Consolas"/>
          <w:b w:val="0"/>
          <w:bCs w:val="0"/>
          <w:i/>
          <w:color w:val="ABB2BF"/>
          <w:kern w:val="0"/>
          <w:sz w:val="21"/>
          <w:szCs w:val="21"/>
          <w:shd w:val="clear" w:fill="282C34"/>
          <w:lang w:val="en-US" w:eastAsia="zh-CN" w:bidi="ar"/>
        </w:rPr>
        <w:t>&gt;Form Pendaftaran&lt;/</w:t>
      </w:r>
      <w:r>
        <w:rPr>
          <w:rFonts w:hint="default" w:ascii="Consolas" w:hAnsi="Consolas" w:eastAsia="Consolas" w:cs="Consolas"/>
          <w:b w:val="0"/>
          <w:bCs w:val="0"/>
          <w:i/>
          <w:color w:val="E06C75"/>
          <w:kern w:val="0"/>
          <w:sz w:val="21"/>
          <w:szCs w:val="21"/>
          <w:shd w:val="clear" w:fill="282C34"/>
          <w:lang w:val="en-US" w:eastAsia="zh-CN" w:bidi="ar"/>
        </w:rPr>
        <w:t>title</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head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form</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action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"view/profil_detail.html"</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method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"post"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onsubmit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98C379"/>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validate</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h2</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&gt;Daftar Akun&lt;/</w:t>
      </w:r>
      <w:r>
        <w:rPr>
          <w:rFonts w:hint="default" w:ascii="Consolas" w:hAnsi="Consolas" w:eastAsia="Consolas" w:cs="Consolas"/>
          <w:b w:val="0"/>
          <w:bCs w:val="0"/>
          <w:i/>
          <w:color w:val="E06C75"/>
          <w:kern w:val="0"/>
          <w:sz w:val="21"/>
          <w:szCs w:val="21"/>
          <w:shd w:val="clear" w:fill="282C34"/>
          <w:lang w:val="en-US" w:eastAsia="zh-CN" w:bidi="ar"/>
        </w:rPr>
        <w:t>h2</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table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username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&gt;Username *&lt;/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"text"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name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"username"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"username"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placeholder</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"Masukan Username"</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Email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&gt;Email *&lt;/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"email"</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"email"</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placeholder</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"Masukkan Email"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Passwrod dan Konfirmasi Password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&gt;Password *&lt;/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"password"</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"password"</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placeholder</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"Masukkan Password"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Jenis Akun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&gt;Jenis Akun&lt;/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select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"select"</w:t>
      </w:r>
      <w:r>
        <w:rPr>
          <w:rFonts w:hint="default" w:ascii="Consolas" w:hAnsi="Consolas" w:eastAsia="Consolas" w:cs="Consolas"/>
          <w:b w:val="0"/>
          <w:bCs w:val="0"/>
          <w:i/>
          <w:color w:val="ABB2BF"/>
          <w:kern w:val="0"/>
          <w:sz w:val="21"/>
          <w:szCs w:val="21"/>
          <w:shd w:val="clear" w:fill="282C34"/>
          <w:lang w:val="en-US" w:eastAsia="zh-CN" w:bidi="ar"/>
        </w:rPr>
        <w:t xml:space="preserve">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&gt;Pilih&lt;/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"option1"</w:t>
      </w:r>
      <w:r>
        <w:rPr>
          <w:rFonts w:hint="default" w:ascii="Consolas" w:hAnsi="Consolas" w:eastAsia="Consolas" w:cs="Consolas"/>
          <w:b w:val="0"/>
          <w:bCs w:val="0"/>
          <w:i/>
          <w:color w:val="ABB2BF"/>
          <w:kern w:val="0"/>
          <w:sz w:val="21"/>
          <w:szCs w:val="21"/>
          <w:shd w:val="clear" w:fill="282C34"/>
          <w:lang w:val="en-US" w:eastAsia="zh-CN" w:bidi="ar"/>
        </w:rPr>
        <w:t>&gt;- Akun Bisnis&lt;/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"option2"</w:t>
      </w:r>
      <w:r>
        <w:rPr>
          <w:rFonts w:hint="default" w:ascii="Consolas" w:hAnsi="Consolas" w:eastAsia="Consolas" w:cs="Consolas"/>
          <w:b w:val="0"/>
          <w:bCs w:val="0"/>
          <w:i/>
          <w:color w:val="ABB2BF"/>
          <w:kern w:val="0"/>
          <w:sz w:val="21"/>
          <w:szCs w:val="21"/>
          <w:shd w:val="clear" w:fill="282C34"/>
          <w:lang w:val="en-US" w:eastAsia="zh-CN" w:bidi="ar"/>
        </w:rPr>
        <w:t>&gt;- Akun Pribadi&lt;/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select</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Persetujuan --&gt;</w:t>
      </w:r>
      <w:r>
        <w:rPr>
          <w:rFonts w:hint="default" w:ascii="Consolas" w:hAnsi="Consolas" w:eastAsia="Consolas" w:cs="Consolas"/>
          <w:b w:val="0"/>
          <w:bCs w:val="0"/>
          <w:i/>
          <w:color w:val="ABB2BF"/>
          <w:kern w:val="0"/>
          <w:sz w:val="21"/>
          <w:szCs w:val="21"/>
          <w:shd w:val="clear" w:fill="282C34"/>
          <w:lang w:val="en-US" w:eastAsia="zh-CN" w:bidi="ar"/>
        </w:rPr>
        <w:t xml:space="preserve">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"checkbox"</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"checkbox"</w:t>
      </w:r>
      <w:r>
        <w:rPr>
          <w:rFonts w:hint="default" w:ascii="Consolas" w:hAnsi="Consolas" w:eastAsia="Consolas" w:cs="Consolas"/>
          <w:b w:val="0"/>
          <w:bCs w:val="0"/>
          <w:i/>
          <w:color w:val="ABB2BF"/>
          <w:kern w:val="0"/>
          <w:sz w:val="21"/>
          <w:szCs w:val="21"/>
          <w:shd w:val="clear" w:fill="282C34"/>
          <w:lang w:val="en-US" w:eastAsia="zh-CN" w:bidi="ar"/>
        </w:rPr>
        <w:t>&gt;Syarat dan Ketentuan Privasi&lt;/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form-Akhir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href</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"view/profil_detail.html"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&gt;Daftar&lt;/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table</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form</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script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function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validate</w:t>
      </w: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input_text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"username"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if</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input_text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alert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"Buat Username Terlebih Dahulu"</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false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email</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"email"</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email_value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email</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if</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email</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alert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"Masukkan Email Terlebih Dahulu"</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false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password</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"password"</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password_value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password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if</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password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alert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"Buat Password Terlebih Dahulu"</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false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select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'select'</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if</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select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98C379"/>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alert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"Pilih Jenis Akun Terlebih Dahulu"</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false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checkbox</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"checkbox"</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if</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checkbox</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checked</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false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alert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"Klik Checkbox Untuk Menyimpan Data"</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"checkbox"</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focus</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false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true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script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Times New Roman" w:hAnsi="Times New Roman" w:cs="Times New Roman"/>
          <w:b/>
          <w:bCs/>
          <w:i w:val="0"/>
          <w:iCs/>
          <w:sz w:val="24"/>
          <w:szCs w:val="24"/>
          <w:lang w:val="en-US"/>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profil_detail.html</w:t>
      </w:r>
    </w:p>
    <w:p>
      <w:pPr>
        <w:spacing w:line="360" w:lineRule="auto"/>
        <w:jc w:val="both"/>
        <w:rPr>
          <w:rFonts w:hint="default" w:ascii="Times New Roman" w:hAnsi="Times New Roman" w:cs="Times New Roman"/>
          <w:b/>
          <w:bCs/>
          <w:i w:val="0"/>
          <w:iCs/>
          <w:sz w:val="24"/>
          <w:szCs w:val="24"/>
          <w:lang w:val="en-US"/>
        </w:rPr>
      </w:pPr>
    </w:p>
    <w:p>
      <w:pPr>
        <w:keepNext w:val="0"/>
        <w:keepLines w:val="0"/>
        <w:widowControl/>
        <w:suppressLineNumbers w:val="0"/>
        <w:shd w:val="clear" w:fill="282C34"/>
        <w:spacing w:line="600"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DOCTYPE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head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meta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charset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"utf-8"</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title</w:t>
      </w:r>
      <w:r>
        <w:rPr>
          <w:rFonts w:hint="default" w:ascii="Consolas" w:hAnsi="Consolas" w:eastAsia="Consolas" w:cs="Consolas"/>
          <w:b w:val="0"/>
          <w:bCs w:val="0"/>
          <w:i/>
          <w:color w:val="ABB2BF"/>
          <w:kern w:val="0"/>
          <w:sz w:val="21"/>
          <w:szCs w:val="21"/>
          <w:shd w:val="clear" w:fill="282C34"/>
          <w:lang w:val="en-US" w:eastAsia="zh-CN" w:bidi="ar"/>
        </w:rPr>
        <w:t>&gt;Detail Profil&lt;/</w:t>
      </w:r>
      <w:r>
        <w:rPr>
          <w:rFonts w:hint="default" w:ascii="Consolas" w:hAnsi="Consolas" w:eastAsia="Consolas" w:cs="Consolas"/>
          <w:b w:val="0"/>
          <w:bCs w:val="0"/>
          <w:i/>
          <w:color w:val="E06C75"/>
          <w:kern w:val="0"/>
          <w:sz w:val="21"/>
          <w:szCs w:val="21"/>
          <w:shd w:val="clear" w:fill="282C34"/>
          <w:lang w:val="en-US" w:eastAsia="zh-CN" w:bidi="ar"/>
        </w:rPr>
        <w:t>title</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head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form</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action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"beranda.html"</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method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"post"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onsubmit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98C379"/>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validate</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h2</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&gt;Lengkapi Profil&lt;/</w:t>
      </w:r>
      <w:r>
        <w:rPr>
          <w:rFonts w:hint="default" w:ascii="Consolas" w:hAnsi="Consolas" w:eastAsia="Consolas" w:cs="Consolas"/>
          <w:b w:val="0"/>
          <w:bCs w:val="0"/>
          <w:i/>
          <w:color w:val="E06C75"/>
          <w:kern w:val="0"/>
          <w:sz w:val="21"/>
          <w:szCs w:val="21"/>
          <w:shd w:val="clear" w:fill="282C34"/>
          <w:lang w:val="en-US" w:eastAsia="zh-CN" w:bidi="ar"/>
        </w:rPr>
        <w:t>h2</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p</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img</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src</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"../asset/user_blank.png"</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width</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"9%"</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p</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table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Nama dan Foto Profil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"file"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size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"80"</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&gt;Nama *&lt;/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"text"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placeholder</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"Masukan Nama Lengkap"</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"nama"</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Telefon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&gt;Handphone *&lt;/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"tel"</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placeholder</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"Masukan Nomor HP"</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"telfon"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Tanggal Lahir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&gt;Tanggal Lahir&lt;/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"date"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"date"</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Jenis kelamin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&gt;Jenis Kelamin&lt;/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"radio"</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name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"gender"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"gender"</w:t>
      </w:r>
      <w:r>
        <w:rPr>
          <w:rFonts w:hint="default" w:ascii="Consolas" w:hAnsi="Consolas" w:eastAsia="Consolas" w:cs="Consolas"/>
          <w:b w:val="0"/>
          <w:bCs w:val="0"/>
          <w:i/>
          <w:color w:val="ABB2BF"/>
          <w:kern w:val="0"/>
          <w:sz w:val="21"/>
          <w:szCs w:val="21"/>
          <w:shd w:val="clear" w:fill="282C34"/>
          <w:lang w:val="en-US" w:eastAsia="zh-CN" w:bidi="ar"/>
        </w:rPr>
        <w:t>&gt;Laki-laki&lt;/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"radio"</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name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"gender"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"gender"</w:t>
      </w:r>
      <w:r>
        <w:rPr>
          <w:rFonts w:hint="default" w:ascii="Consolas" w:hAnsi="Consolas" w:eastAsia="Consolas" w:cs="Consolas"/>
          <w:b w:val="0"/>
          <w:bCs w:val="0"/>
          <w:i/>
          <w:color w:val="ABB2BF"/>
          <w:kern w:val="0"/>
          <w:sz w:val="21"/>
          <w:szCs w:val="21"/>
          <w:shd w:val="clear" w:fill="282C34"/>
          <w:lang w:val="en-US" w:eastAsia="zh-CN" w:bidi="ar"/>
        </w:rPr>
        <w:t>&gt;Perempuan&lt;/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Alamat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&gt;Alamat&lt;/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textarea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rows</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"4"</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cols</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"30"</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textarea</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form-Akhir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href</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"beranda.html"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&gt;Simpan&lt;/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"reset"</w:t>
      </w:r>
      <w:r>
        <w:rPr>
          <w:rFonts w:hint="default" w:ascii="Consolas" w:hAnsi="Consolas" w:eastAsia="Consolas" w:cs="Consolas"/>
          <w:b w:val="0"/>
          <w:bCs w:val="0"/>
          <w:i/>
          <w:color w:val="ABB2BF"/>
          <w:kern w:val="0"/>
          <w:sz w:val="21"/>
          <w:szCs w:val="21"/>
          <w:shd w:val="clear" w:fill="282C34"/>
          <w:lang w:val="en-US" w:eastAsia="zh-CN" w:bidi="ar"/>
        </w:rPr>
        <w:t>&gt;Reset&lt;/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table</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form</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script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function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validate</w:t>
      </w: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input_text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"nama"</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if</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input_text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alert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"Nama Anda Belum Terdaftar"</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false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alert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"Data Anda Telah Tersimpan"</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true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script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Times New Roman" w:hAnsi="Times New Roman" w:cs="Times New Roman"/>
          <w:b/>
          <w:bCs/>
          <w:i w:val="0"/>
          <w:iCs/>
          <w:sz w:val="24"/>
          <w:szCs w:val="24"/>
          <w:lang w:val="en-US"/>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beranda.html</w:t>
      </w:r>
    </w:p>
    <w:p>
      <w:pPr>
        <w:spacing w:line="360" w:lineRule="auto"/>
        <w:jc w:val="both"/>
        <w:rPr>
          <w:rFonts w:hint="default" w:ascii="Times New Roman" w:hAnsi="Times New Roman" w:cs="Times New Roman"/>
          <w:b/>
          <w:bCs/>
          <w:i w:val="0"/>
          <w:iCs/>
          <w:sz w:val="24"/>
          <w:szCs w:val="24"/>
          <w:lang w:val="en-US"/>
        </w:rPr>
      </w:pPr>
    </w:p>
    <w:p>
      <w:pPr>
        <w:keepNext w:val="0"/>
        <w:keepLines w:val="0"/>
        <w:widowControl/>
        <w:suppressLineNumbers w:val="0"/>
        <w:shd w:val="clear" w:fill="282C34"/>
        <w:spacing w:line="600"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DOCTYPE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head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meta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charset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"utf-8"</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title</w:t>
      </w:r>
      <w:r>
        <w:rPr>
          <w:rFonts w:hint="default" w:ascii="Consolas" w:hAnsi="Consolas" w:eastAsia="Consolas" w:cs="Consolas"/>
          <w:b w:val="0"/>
          <w:bCs w:val="0"/>
          <w:i/>
          <w:color w:val="ABB2BF"/>
          <w:kern w:val="0"/>
          <w:sz w:val="21"/>
          <w:szCs w:val="21"/>
          <w:shd w:val="clear" w:fill="282C34"/>
          <w:lang w:val="en-US" w:eastAsia="zh-CN" w:bidi="ar"/>
        </w:rPr>
        <w:t>&gt;Beranda&lt;/</w:t>
      </w:r>
      <w:r>
        <w:rPr>
          <w:rFonts w:hint="default" w:ascii="Consolas" w:hAnsi="Consolas" w:eastAsia="Consolas" w:cs="Consolas"/>
          <w:b w:val="0"/>
          <w:bCs w:val="0"/>
          <w:i/>
          <w:color w:val="E06C75"/>
          <w:kern w:val="0"/>
          <w:sz w:val="21"/>
          <w:szCs w:val="21"/>
          <w:shd w:val="clear" w:fill="282C34"/>
          <w:lang w:val="en-US" w:eastAsia="zh-CN" w:bidi="ar"/>
        </w:rPr>
        <w:t>title</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head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p</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href</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"beranda.html"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&gt;Home&lt;/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href</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"profil.html"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&gt;Profil&lt;/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p</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form</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method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"post"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onsubmit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98C379"/>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validate</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table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Posting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select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"select"</w:t>
      </w:r>
      <w:r>
        <w:rPr>
          <w:rFonts w:hint="default" w:ascii="Consolas" w:hAnsi="Consolas" w:eastAsia="Consolas" w:cs="Consolas"/>
          <w:b w:val="0"/>
          <w:bCs w:val="0"/>
          <w:i/>
          <w:color w:val="ABB2BF"/>
          <w:kern w:val="0"/>
          <w:sz w:val="21"/>
          <w:szCs w:val="21"/>
          <w:shd w:val="clear" w:fill="282C34"/>
          <w:lang w:val="en-US" w:eastAsia="zh-CN" w:bidi="ar"/>
        </w:rPr>
        <w:t xml:space="preserve">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"option1"</w:t>
      </w:r>
      <w:r>
        <w:rPr>
          <w:rFonts w:hint="default" w:ascii="Consolas" w:hAnsi="Consolas" w:eastAsia="Consolas" w:cs="Consolas"/>
          <w:b w:val="0"/>
          <w:bCs w:val="0"/>
          <w:i/>
          <w:color w:val="ABB2BF"/>
          <w:kern w:val="0"/>
          <w:sz w:val="21"/>
          <w:szCs w:val="21"/>
          <w:shd w:val="clear" w:fill="282C34"/>
          <w:lang w:val="en-US" w:eastAsia="zh-CN" w:bidi="ar"/>
        </w:rPr>
        <w:t>&gt;- Publik&lt;/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"option2"</w:t>
      </w:r>
      <w:r>
        <w:rPr>
          <w:rFonts w:hint="default" w:ascii="Consolas" w:hAnsi="Consolas" w:eastAsia="Consolas" w:cs="Consolas"/>
          <w:b w:val="0"/>
          <w:bCs w:val="0"/>
          <w:i/>
          <w:color w:val="ABB2BF"/>
          <w:kern w:val="0"/>
          <w:sz w:val="21"/>
          <w:szCs w:val="21"/>
          <w:shd w:val="clear" w:fill="282C34"/>
          <w:lang w:val="en-US" w:eastAsia="zh-CN" w:bidi="ar"/>
        </w:rPr>
        <w:t>&gt;- Teman&lt;/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"option3"</w:t>
      </w:r>
      <w:r>
        <w:rPr>
          <w:rFonts w:hint="default" w:ascii="Consolas" w:hAnsi="Consolas" w:eastAsia="Consolas" w:cs="Consolas"/>
          <w:b w:val="0"/>
          <w:bCs w:val="0"/>
          <w:i/>
          <w:color w:val="ABB2BF"/>
          <w:kern w:val="0"/>
          <w:sz w:val="21"/>
          <w:szCs w:val="21"/>
          <w:shd w:val="clear" w:fill="282C34"/>
          <w:lang w:val="en-US" w:eastAsia="zh-CN" w:bidi="ar"/>
        </w:rPr>
        <w:t>&gt;- Hanya Saya&lt;/</w:t>
      </w:r>
      <w:r>
        <w:rPr>
          <w:rFonts w:hint="default" w:ascii="Consolas" w:hAnsi="Consolas" w:eastAsia="Consolas" w:cs="Consolas"/>
          <w:b w:val="0"/>
          <w:bCs w:val="0"/>
          <w:i/>
          <w:color w:val="E06C75"/>
          <w:kern w:val="0"/>
          <w:sz w:val="21"/>
          <w:szCs w:val="21"/>
          <w:shd w:val="clear" w:fill="282C34"/>
          <w:lang w:val="en-US" w:eastAsia="zh-CN" w:bidi="ar"/>
        </w:rPr>
        <w:t>option</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select</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textarea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placeholder</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"Apa yang Anda Pikirkan?"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rows</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"3"</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cols</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"30"</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"post"</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textarea</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Jangkauan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&gt;Jangkauan&lt;/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input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type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"range"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min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"10"</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max</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"90"</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step</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"5"</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"0"</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"jangkauan"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onchange</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change</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span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"range-label"</w:t>
      </w:r>
      <w:r>
        <w:rPr>
          <w:rFonts w:hint="default" w:ascii="Consolas" w:hAnsi="Consolas" w:eastAsia="Consolas" w:cs="Consolas"/>
          <w:b w:val="0"/>
          <w:bCs w:val="0"/>
          <w:i/>
          <w:color w:val="ABB2BF"/>
          <w:kern w:val="0"/>
          <w:sz w:val="21"/>
          <w:szCs w:val="21"/>
          <w:shd w:val="clear" w:fill="282C34"/>
          <w:lang w:val="en-US" w:eastAsia="zh-CN" w:bidi="ar"/>
        </w:rPr>
        <w:t>&gt;10K&lt;/</w:t>
      </w:r>
      <w:r>
        <w:rPr>
          <w:rFonts w:hint="default" w:ascii="Consolas" w:hAnsi="Consolas" w:eastAsia="Consolas" w:cs="Consolas"/>
          <w:b w:val="0"/>
          <w:bCs w:val="0"/>
          <w:i/>
          <w:color w:val="E06C75"/>
          <w:kern w:val="0"/>
          <w:sz w:val="21"/>
          <w:szCs w:val="21"/>
          <w:shd w:val="clear" w:fill="282C34"/>
          <w:lang w:val="en-US" w:eastAsia="zh-CN" w:bidi="ar"/>
        </w:rPr>
        <w:t>span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form-kirim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&gt;Kirim&lt;/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table</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form</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script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function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validate</w:t>
      </w: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input_text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"post"</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if</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input_text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98C379"/>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alert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"Anda Belum Memposting"</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false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alert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"Anda Berhasil Memposting, Pastikan anda memposting publik untuk dapat memperluas jangkauan"</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return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true</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script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script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rangeLabel</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"range-label"</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var</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jangkauan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document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61AFEF"/>
          <w:kern w:val="0"/>
          <w:sz w:val="21"/>
          <w:szCs w:val="21"/>
          <w:shd w:val="clear" w:fill="282C34"/>
          <w:lang w:val="en-US" w:eastAsia="zh-CN" w:bidi="ar"/>
        </w:rPr>
        <w:t>getElementById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"jangkauan"</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C678DD"/>
          <w:kern w:val="0"/>
          <w:sz w:val="21"/>
          <w:szCs w:val="21"/>
          <w:shd w:val="clear" w:fill="282C34"/>
          <w:lang w:val="en-US" w:eastAsia="zh-CN" w:bidi="ar"/>
        </w:rPr>
        <w:t>function</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61AFEF"/>
          <w:kern w:val="0"/>
          <w:sz w:val="21"/>
          <w:szCs w:val="21"/>
          <w:shd w:val="clear" w:fill="282C34"/>
          <w:lang w:val="en-US" w:eastAsia="zh-CN" w:bidi="ar"/>
        </w:rPr>
        <w:t>change</w:t>
      </w: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rangeLabel</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innerText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E06C75"/>
          <w:kern w:val="0"/>
          <w:sz w:val="21"/>
          <w:szCs w:val="21"/>
          <w:shd w:val="clear" w:fill="282C34"/>
          <w:lang w:val="en-US" w:eastAsia="zh-CN" w:bidi="ar"/>
        </w:rPr>
        <w:t>jangkauan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E06C75"/>
          <w:kern w:val="0"/>
          <w:sz w:val="21"/>
          <w:szCs w:val="21"/>
          <w:shd w:val="clear" w:fill="282C34"/>
          <w:lang w:val="en-US" w:eastAsia="zh-CN" w:bidi="ar"/>
        </w:rPr>
        <w:t>value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56B6C2"/>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98C379"/>
          <w:kern w:val="0"/>
          <w:sz w:val="21"/>
          <w:szCs w:val="21"/>
          <w:shd w:val="clear" w:fill="282C34"/>
          <w:lang w:val="en-US" w:eastAsia="zh-CN" w:bidi="ar"/>
        </w:rPr>
        <w:t>"K"</w:t>
      </w:r>
      <w:r>
        <w:rPr>
          <w:rFonts w:hint="default" w:ascii="Consolas" w:hAnsi="Consolas" w:eastAsia="Consolas" w:cs="Consolas"/>
          <w:b w:val="0"/>
          <w:bCs w:val="0"/>
          <w:i/>
          <w:color w:val="ABB2BF"/>
          <w:kern w:val="0"/>
          <w:sz w:val="21"/>
          <w:szCs w:val="21"/>
          <w:shd w:val="clear" w:fill="282C34"/>
          <w:lang w:val="en-US" w:eastAsia="zh-CN" w:bidi="ar"/>
        </w:rPr>
        <w: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script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Times New Roman" w:hAnsi="Times New Roman" w:cs="Times New Roman"/>
          <w:b/>
          <w:bCs/>
          <w:i w:val="0"/>
          <w:iCs/>
          <w:sz w:val="24"/>
          <w:szCs w:val="24"/>
          <w:lang w:val="en-US"/>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val="0"/>
          <w:bCs w:val="0"/>
          <w:i w:val="0"/>
          <w:iCs/>
          <w:sz w:val="24"/>
          <w:szCs w:val="24"/>
          <w:lang w:val="en-US"/>
        </w:rPr>
      </w:pPr>
      <w:r>
        <w:rPr>
          <w:rFonts w:hint="default" w:ascii="Times New Roman" w:hAnsi="Times New Roman" w:cs="Times New Roman"/>
          <w:b w:val="0"/>
          <w:bCs w:val="0"/>
          <w:i w:val="0"/>
          <w:iCs/>
          <w:sz w:val="24"/>
          <w:szCs w:val="24"/>
          <w:lang w:val="en-US"/>
        </w:rPr>
        <w:t>profil.html</w:t>
      </w:r>
    </w:p>
    <w:p>
      <w:pPr>
        <w:spacing w:line="360" w:lineRule="auto"/>
        <w:jc w:val="both"/>
        <w:rPr>
          <w:rFonts w:hint="default" w:ascii="Times New Roman" w:hAnsi="Times New Roman" w:cs="Times New Roman"/>
          <w:b w:val="0"/>
          <w:bCs w:val="0"/>
          <w:i w:val="0"/>
          <w:iCs/>
          <w:sz w:val="24"/>
          <w:szCs w:val="24"/>
          <w:lang w:val="en-US"/>
        </w:rPr>
      </w:pPr>
    </w:p>
    <w:p>
      <w:pPr>
        <w:keepNext w:val="0"/>
        <w:keepLines w:val="0"/>
        <w:widowControl/>
        <w:suppressLineNumbers w:val="0"/>
        <w:shd w:val="clear" w:fill="282C34"/>
        <w:spacing w:line="600"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DOCTYPE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head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meta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charset</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"utf-8"</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title</w:t>
      </w:r>
      <w:r>
        <w:rPr>
          <w:rFonts w:hint="default" w:ascii="Consolas" w:hAnsi="Consolas" w:eastAsia="Consolas" w:cs="Consolas"/>
          <w:b w:val="0"/>
          <w:bCs w:val="0"/>
          <w:i/>
          <w:color w:val="ABB2BF"/>
          <w:kern w:val="0"/>
          <w:sz w:val="21"/>
          <w:szCs w:val="21"/>
          <w:shd w:val="clear" w:fill="282C34"/>
          <w:lang w:val="en-US" w:eastAsia="zh-CN" w:bidi="ar"/>
        </w:rPr>
        <w:t>&gt;Profil&lt;/</w:t>
      </w:r>
      <w:r>
        <w:rPr>
          <w:rFonts w:hint="default" w:ascii="Consolas" w:hAnsi="Consolas" w:eastAsia="Consolas" w:cs="Consolas"/>
          <w:b w:val="0"/>
          <w:bCs w:val="0"/>
          <w:i/>
          <w:color w:val="E06C75"/>
          <w:kern w:val="0"/>
          <w:sz w:val="21"/>
          <w:szCs w:val="21"/>
          <w:shd w:val="clear" w:fill="282C34"/>
          <w:lang w:val="en-US" w:eastAsia="zh-CN" w:bidi="ar"/>
        </w:rPr>
        <w:t>title</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head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p</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href</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"beranda.html"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&gt;Home&lt;/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href</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"profil.html"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&gt;Profil&lt;/</w:t>
      </w:r>
      <w:r>
        <w:rPr>
          <w:rFonts w:hint="default" w:ascii="Consolas" w:hAnsi="Consolas" w:eastAsia="Consolas" w:cs="Consolas"/>
          <w:b w:val="0"/>
          <w:bCs w:val="0"/>
          <w:i/>
          <w:color w:val="E06C75"/>
          <w:kern w:val="0"/>
          <w:sz w:val="21"/>
          <w:szCs w:val="21"/>
          <w:shd w:val="clear" w:fill="282C34"/>
          <w:lang w:val="en-US" w:eastAsia="zh-CN" w:bidi="ar"/>
        </w:rPr>
        <w:t>button</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a</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p</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form</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method</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"post"</w:t>
      </w:r>
      <w:r>
        <w:rPr>
          <w:rFonts w:hint="default" w:ascii="Consolas" w:hAnsi="Consolas" w:eastAsia="Consolas" w:cs="Consolas"/>
          <w:b w:val="0"/>
          <w:bCs w:val="0"/>
          <w:i/>
          <w:color w:val="FFFFFF"/>
          <w:kern w:val="0"/>
          <w:sz w:val="21"/>
          <w:szCs w:val="21"/>
          <w:shd w:val="clear" w:fill="282C34"/>
          <w:lang w:val="en-US" w:eastAsia="zh-CN" w:bidi="ar"/>
        </w:rPr>
        <w:t>"</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h2</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&gt;Profil&lt;/</w:t>
      </w:r>
      <w:r>
        <w:rPr>
          <w:rFonts w:hint="default" w:ascii="Consolas" w:hAnsi="Consolas" w:eastAsia="Consolas" w:cs="Consolas"/>
          <w:b w:val="0"/>
          <w:bCs w:val="0"/>
          <w:i/>
          <w:color w:val="E06C75"/>
          <w:kern w:val="0"/>
          <w:sz w:val="21"/>
          <w:szCs w:val="21"/>
          <w:shd w:val="clear" w:fill="282C34"/>
          <w:lang w:val="en-US" w:eastAsia="zh-CN" w:bidi="ar"/>
        </w:rPr>
        <w:t>h2</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p</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img</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src</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"../asset/user_blank.png"</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D19A66"/>
          <w:kern w:val="0"/>
          <w:sz w:val="21"/>
          <w:szCs w:val="21"/>
          <w:shd w:val="clear" w:fill="282C34"/>
          <w:lang w:val="en-US" w:eastAsia="zh-CN" w:bidi="ar"/>
        </w:rPr>
        <w:t>width</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"9%"</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p</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h4</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&gt;Ahmad_Ruslandia&lt;/</w:t>
      </w:r>
      <w:r>
        <w:rPr>
          <w:rFonts w:hint="default" w:ascii="Consolas" w:hAnsi="Consolas" w:eastAsia="Consolas" w:cs="Consolas"/>
          <w:b w:val="0"/>
          <w:bCs w:val="0"/>
          <w:i/>
          <w:color w:val="E06C75"/>
          <w:kern w:val="0"/>
          <w:sz w:val="21"/>
          <w:szCs w:val="21"/>
          <w:shd w:val="clear" w:fill="282C34"/>
          <w:lang w:val="en-US" w:eastAsia="zh-CN" w:bidi="ar"/>
        </w:rPr>
        <w:t>h4</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table</w:t>
      </w: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color w:val="FFFFFF"/>
          <w:kern w:val="0"/>
          <w:sz w:val="21"/>
          <w:szCs w:val="21"/>
          <w:shd w:val="clear" w:fill="282C34"/>
          <w:lang w:val="en-US" w:eastAsia="zh-CN" w:bidi="ar"/>
        </w:rPr>
        <w:t>align</w:t>
      </w:r>
      <w:r>
        <w:rPr>
          <w:rFonts w:hint="default" w:ascii="Consolas" w:hAnsi="Consolas" w:eastAsia="Consolas" w:cs="Consolas"/>
          <w:b w:val="0"/>
          <w:bCs w:val="0"/>
          <w:i/>
          <w:color w:val="ABB2BF"/>
          <w:kern w:val="0"/>
          <w:sz w:val="21"/>
          <w:szCs w:val="21"/>
          <w:shd w:val="clear" w:fill="282C34"/>
          <w:lang w:val="en-US" w:eastAsia="zh-CN" w:bidi="ar"/>
        </w:rPr>
        <w:t>=</w:t>
      </w:r>
      <w:r>
        <w:rPr>
          <w:rFonts w:hint="default" w:ascii="Consolas" w:hAnsi="Consolas" w:eastAsia="Consolas" w:cs="Consolas"/>
          <w:b w:val="0"/>
          <w:bCs w:val="0"/>
          <w:i/>
          <w:color w:val="98C379"/>
          <w:kern w:val="0"/>
          <w:sz w:val="21"/>
          <w:szCs w:val="21"/>
          <w:shd w:val="clear" w:fill="282C34"/>
          <w:lang w:val="en-US" w:eastAsia="zh-CN" w:bidi="ar"/>
        </w:rPr>
        <w:t>"center"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Nama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&gt;Nama&lt;/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&gt;Ahmad Ruslandia&lt;/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Telefon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&gt;Handphone&lt;/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&gt;+62812XXXX&lt;/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Tanggal Lahir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&gt;Tanggal Lahir&lt;/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&gt;28/02/2002&lt;/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Jenis kelamin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&gt;Jenis Kelamin&lt;/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&gt;Laki-laki&lt;/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Alamat --&gt;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&gt;Alamat&lt;/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&gt;Jln. Emmy Saelan&lt;/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br</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label</w:t>
      </w:r>
      <w:r>
        <w:rPr>
          <w:rFonts w:hint="default" w:ascii="Consolas" w:hAnsi="Consolas" w:eastAsia="Consolas" w:cs="Consolas"/>
          <w:b w:val="0"/>
          <w:bCs w:val="0"/>
          <w:i/>
          <w:color w:val="ABB2BF"/>
          <w:kern w:val="0"/>
          <w:sz w:val="21"/>
          <w:szCs w:val="21"/>
          <w:shd w:val="clear" w:fill="282C34"/>
          <w:lang w:val="en-US" w:eastAsia="zh-CN" w:bidi="ar"/>
        </w:rPr>
        <w:t>&gt;&lt;/</w:t>
      </w:r>
      <w:r>
        <w:rPr>
          <w:rFonts w:hint="default" w:ascii="Consolas" w:hAnsi="Consolas" w:eastAsia="Consolas" w:cs="Consolas"/>
          <w:b w:val="0"/>
          <w:bCs w:val="0"/>
          <w:i/>
          <w:color w:val="E06C75"/>
          <w:kern w:val="0"/>
          <w:sz w:val="21"/>
          <w:szCs w:val="21"/>
          <w:shd w:val="clear" w:fill="282C34"/>
          <w:lang w:val="en-US" w:eastAsia="zh-CN" w:bidi="ar"/>
        </w:rPr>
        <w:t>td</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tr</w:t>
      </w:r>
      <w:r>
        <w:rPr>
          <w:rFonts w:hint="default" w:ascii="Consolas" w:hAnsi="Consolas" w:eastAsia="Consolas" w:cs="Consolas"/>
          <w:b w:val="0"/>
          <w:bCs w:val="0"/>
          <w:i/>
          <w:color w:val="ABB2BF"/>
          <w:kern w:val="0"/>
          <w:sz w:val="21"/>
          <w:szCs w:val="21"/>
          <w:shd w:val="clear" w:fill="282C34"/>
          <w:lang w:val="en-US" w:eastAsia="zh-CN" w:bidi="ar"/>
        </w:rPr>
        <w:t xml:space="preserve">&gt;   </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table</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form</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  &lt;/</w:t>
      </w:r>
      <w:r>
        <w:rPr>
          <w:rFonts w:hint="default" w:ascii="Consolas" w:hAnsi="Consolas" w:eastAsia="Consolas" w:cs="Consolas"/>
          <w:b w:val="0"/>
          <w:bCs w:val="0"/>
          <w:i/>
          <w:color w:val="E06C75"/>
          <w:kern w:val="0"/>
          <w:sz w:val="21"/>
          <w:szCs w:val="21"/>
          <w:shd w:val="clear" w:fill="282C34"/>
          <w:lang w:val="en-US" w:eastAsia="zh-CN" w:bidi="ar"/>
        </w:rPr>
        <w:t>body</w:t>
      </w:r>
      <w:r>
        <w:rPr>
          <w:rFonts w:hint="default" w:ascii="Consolas" w:hAnsi="Consolas" w:eastAsia="Consolas" w:cs="Consolas"/>
          <w:b w:val="0"/>
          <w:bCs w:val="0"/>
          <w:i/>
          <w:color w:val="ABB2BF"/>
          <w:kern w:val="0"/>
          <w:sz w:val="21"/>
          <w:szCs w:val="21"/>
          <w:shd w:val="clear" w:fill="282C34"/>
          <w:lang w:val="en-US" w:eastAsia="zh-CN" w:bidi="ar"/>
        </w:rPr>
        <w:t>&gt;</w:t>
      </w:r>
    </w:p>
    <w:p>
      <w:pPr>
        <w:keepNext w:val="0"/>
        <w:keepLines w:val="0"/>
        <w:widowControl/>
        <w:suppressLineNumbers w:val="0"/>
        <w:shd w:val="clear" w:fill="282C34"/>
        <w:spacing w:line="600"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color w:val="ABB2BF"/>
          <w:kern w:val="0"/>
          <w:sz w:val="21"/>
          <w:szCs w:val="21"/>
          <w:shd w:val="clear" w:fill="282C34"/>
          <w:lang w:val="en-US" w:eastAsia="zh-CN" w:bidi="ar"/>
        </w:rPr>
        <w:t>&lt;/</w:t>
      </w:r>
      <w:r>
        <w:rPr>
          <w:rFonts w:hint="default" w:ascii="Consolas" w:hAnsi="Consolas" w:eastAsia="Consolas" w:cs="Consolas"/>
          <w:b w:val="0"/>
          <w:bCs w:val="0"/>
          <w:i/>
          <w:color w:val="E06C75"/>
          <w:kern w:val="0"/>
          <w:sz w:val="21"/>
          <w:szCs w:val="21"/>
          <w:shd w:val="clear" w:fill="282C34"/>
          <w:lang w:val="en-US" w:eastAsia="zh-CN" w:bidi="ar"/>
        </w:rPr>
        <w:t>html</w:t>
      </w:r>
      <w:r>
        <w:rPr>
          <w:rFonts w:hint="default" w:ascii="Consolas" w:hAnsi="Consolas" w:eastAsia="Consolas" w:cs="Consolas"/>
          <w:b w:val="0"/>
          <w:bCs w:val="0"/>
          <w:i/>
          <w:color w:val="ABB2BF"/>
          <w:kern w:val="0"/>
          <w:sz w:val="21"/>
          <w:szCs w:val="21"/>
          <w:shd w:val="clear" w:fill="282C34"/>
          <w:lang w:val="en-US" w:eastAsia="zh-CN" w:bidi="ar"/>
        </w:rPr>
        <w:t>&gt;</w:t>
      </w:r>
    </w:p>
    <w:p>
      <w:pPr>
        <w:spacing w:line="360" w:lineRule="auto"/>
        <w:jc w:val="both"/>
        <w:rPr>
          <w:rFonts w:hint="default" w:ascii="Times New Roman" w:hAnsi="Times New Roman" w:cs="Times New Roman"/>
          <w:b w:val="0"/>
          <w:bCs w:val="0"/>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p>
    <w:p>
      <w:pPr>
        <w:spacing w:line="360" w:lineRule="auto"/>
        <w:jc w:val="both"/>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Tampilan :</w:t>
      </w:r>
    </w:p>
    <w:p>
      <w:pPr>
        <w:spacing w:line="360" w:lineRule="auto"/>
        <w:jc w:val="both"/>
        <w:rPr>
          <w:rFonts w:hint="default" w:ascii="Times New Roman" w:hAnsi="Times New Roman" w:cs="Times New Roman"/>
          <w:i w:val="0"/>
          <w:iCs/>
          <w:sz w:val="24"/>
          <w:szCs w:val="24"/>
          <w:lang w:val="en-US"/>
        </w:rPr>
      </w:pPr>
    </w:p>
    <w:p>
      <w:pPr>
        <w:spacing w:line="360" w:lineRule="auto"/>
        <w:jc w:val="center"/>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drawing>
          <wp:inline distT="0" distB="0" distL="114300" distR="114300">
            <wp:extent cx="3707765" cy="3707765"/>
            <wp:effectExtent l="0" t="0" r="6985" b="6985"/>
            <wp:docPr id="5" name="Picture 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dex"/>
                    <pic:cNvPicPr>
                      <a:picLocks noChangeAspect="1"/>
                    </pic:cNvPicPr>
                  </pic:nvPicPr>
                  <pic:blipFill>
                    <a:blip r:embed="rId4"/>
                    <a:stretch>
                      <a:fillRect/>
                    </a:stretch>
                  </pic:blipFill>
                  <pic:spPr>
                    <a:xfrm>
                      <a:off x="0" y="0"/>
                      <a:ext cx="3707765" cy="3707765"/>
                    </a:xfrm>
                    <a:prstGeom prst="rect">
                      <a:avLst/>
                    </a:prstGeom>
                  </pic:spPr>
                </pic:pic>
              </a:graphicData>
            </a:graphic>
          </wp:inline>
        </w:drawing>
      </w:r>
    </w:p>
    <w:p>
      <w:pPr>
        <w:spacing w:line="360" w:lineRule="auto"/>
        <w:jc w:val="center"/>
        <w:rPr>
          <w:rFonts w:hint="default" w:ascii="Times New Roman" w:hAnsi="Times New Roman" w:cs="Times New Roman"/>
          <w:i w:val="0"/>
          <w:iCs/>
          <w:sz w:val="24"/>
          <w:szCs w:val="24"/>
        </w:rPr>
      </w:pPr>
    </w:p>
    <w:p>
      <w:pPr>
        <w:jc w:val="center"/>
        <w:rPr>
          <w:rFonts w:hint="default" w:ascii="Times New Roman" w:hAnsi="Times New Roman" w:cs="Times New Roman"/>
          <w:i w:val="0"/>
          <w:iCs/>
          <w:sz w:val="24"/>
          <w:szCs w:val="24"/>
          <w:lang w:val="en-US"/>
        </w:rPr>
      </w:pPr>
    </w:p>
    <w:p>
      <w:pPr>
        <w:jc w:val="center"/>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drawing>
          <wp:inline distT="0" distB="0" distL="114300" distR="114300">
            <wp:extent cx="3707765" cy="3707765"/>
            <wp:effectExtent l="0" t="0" r="6985" b="6985"/>
            <wp:docPr id="6" name="Picture 6" descr="profil_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fil_detail"/>
                    <pic:cNvPicPr>
                      <a:picLocks noChangeAspect="1"/>
                    </pic:cNvPicPr>
                  </pic:nvPicPr>
                  <pic:blipFill>
                    <a:blip r:embed="rId5"/>
                    <a:stretch>
                      <a:fillRect/>
                    </a:stretch>
                  </pic:blipFill>
                  <pic:spPr>
                    <a:xfrm>
                      <a:off x="0" y="0"/>
                      <a:ext cx="3707765" cy="3707765"/>
                    </a:xfrm>
                    <a:prstGeom prst="rect">
                      <a:avLst/>
                    </a:prstGeom>
                  </pic:spPr>
                </pic:pic>
              </a:graphicData>
            </a:graphic>
          </wp:inline>
        </w:drawing>
      </w:r>
    </w:p>
    <w:p>
      <w:pPr>
        <w:jc w:val="center"/>
        <w:rPr>
          <w:rFonts w:hint="default" w:ascii="Times New Roman" w:hAnsi="Times New Roman" w:cs="Times New Roman"/>
          <w:i w:val="0"/>
          <w:iCs/>
          <w:sz w:val="24"/>
          <w:szCs w:val="24"/>
        </w:rPr>
      </w:pPr>
    </w:p>
    <w:p>
      <w:pPr>
        <w:jc w:val="center"/>
        <w:rPr>
          <w:rFonts w:hint="default" w:ascii="Times New Roman" w:hAnsi="Times New Roman" w:cs="Times New Roman"/>
          <w:i w:val="0"/>
          <w:iCs/>
          <w:sz w:val="24"/>
          <w:szCs w:val="24"/>
          <w:lang w:val="en-US"/>
        </w:rPr>
      </w:pPr>
    </w:p>
    <w:p>
      <w:pPr>
        <w:jc w:val="center"/>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drawing>
          <wp:inline distT="0" distB="0" distL="114300" distR="114300">
            <wp:extent cx="3707765" cy="3707765"/>
            <wp:effectExtent l="0" t="0" r="6985" b="6985"/>
            <wp:docPr id="7" name="Picture 7" descr="be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eranda"/>
                    <pic:cNvPicPr>
                      <a:picLocks noChangeAspect="1"/>
                    </pic:cNvPicPr>
                  </pic:nvPicPr>
                  <pic:blipFill>
                    <a:blip r:embed="rId6"/>
                    <a:stretch>
                      <a:fillRect/>
                    </a:stretch>
                  </pic:blipFill>
                  <pic:spPr>
                    <a:xfrm>
                      <a:off x="0" y="0"/>
                      <a:ext cx="3707765" cy="3707765"/>
                    </a:xfrm>
                    <a:prstGeom prst="rect">
                      <a:avLst/>
                    </a:prstGeom>
                  </pic:spPr>
                </pic:pic>
              </a:graphicData>
            </a:graphic>
          </wp:inline>
        </w:drawing>
      </w:r>
    </w:p>
    <w:p>
      <w:pPr>
        <w:jc w:val="center"/>
        <w:rPr>
          <w:rFonts w:hint="default" w:ascii="Times New Roman" w:hAnsi="Times New Roman" w:cs="Times New Roman"/>
          <w:i w:val="0"/>
          <w:iCs/>
          <w:sz w:val="24"/>
          <w:szCs w:val="24"/>
          <w:lang w:val="en-US"/>
        </w:rPr>
      </w:pPr>
    </w:p>
    <w:p>
      <w:pPr>
        <w:jc w:val="center"/>
        <w:rPr>
          <w:rFonts w:hint="default" w:ascii="Times New Roman" w:hAnsi="Times New Roman" w:cs="Times New Roman"/>
          <w:i w:val="0"/>
          <w:iCs/>
          <w:sz w:val="24"/>
          <w:szCs w:val="24"/>
          <w:lang w:val="en-US"/>
        </w:rPr>
      </w:pPr>
    </w:p>
    <w:p>
      <w:pPr>
        <w:jc w:val="center"/>
        <w:rPr>
          <w:rFonts w:hint="default" w:ascii="Times New Roman" w:hAnsi="Times New Roman" w:cs="Times New Roman"/>
          <w:i w:val="0"/>
          <w:iCs/>
          <w:sz w:val="24"/>
          <w:szCs w:val="24"/>
          <w:lang w:val="en-US"/>
        </w:rPr>
      </w:pPr>
    </w:p>
    <w:p>
      <w:pPr>
        <w:jc w:val="center"/>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drawing>
          <wp:inline distT="0" distB="0" distL="114300" distR="114300">
            <wp:extent cx="3707765" cy="3707765"/>
            <wp:effectExtent l="0" t="0" r="6985" b="6985"/>
            <wp:docPr id="8" name="Picture 8"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fil"/>
                    <pic:cNvPicPr>
                      <a:picLocks noChangeAspect="1"/>
                    </pic:cNvPicPr>
                  </pic:nvPicPr>
                  <pic:blipFill>
                    <a:blip r:embed="rId7"/>
                    <a:stretch>
                      <a:fillRect/>
                    </a:stretch>
                  </pic:blipFill>
                  <pic:spPr>
                    <a:xfrm>
                      <a:off x="0" y="0"/>
                      <a:ext cx="3707765" cy="3707765"/>
                    </a:xfrm>
                    <a:prstGeom prst="rect">
                      <a:avLst/>
                    </a:prstGeom>
                  </pic:spPr>
                </pic:pic>
              </a:graphicData>
            </a:graphic>
          </wp:inline>
        </w:drawing>
      </w:r>
    </w:p>
    <w:p>
      <w:pPr>
        <w:jc w:val="center"/>
        <w:rPr>
          <w:rFonts w:hint="default" w:ascii="Times New Roman" w:hAnsi="Times New Roman" w:cs="Times New Roman"/>
          <w:i w:val="0"/>
          <w:iCs/>
          <w:sz w:val="24"/>
          <w:szCs w:val="24"/>
          <w:lang w:val="en-US"/>
        </w:rPr>
      </w:pPr>
    </w:p>
    <w:p>
      <w:pPr>
        <w:jc w:val="center"/>
        <w:rPr>
          <w:rFonts w:hint="default" w:ascii="Times New Roman" w:hAnsi="Times New Roman" w:cs="Times New Roman"/>
          <w:i w:val="0"/>
          <w:iCs/>
          <w:sz w:val="24"/>
          <w:szCs w:val="24"/>
          <w:lang w:val="en-US"/>
        </w:rPr>
      </w:pPr>
    </w:p>
    <w:p>
      <w:pPr>
        <w:jc w:val="center"/>
        <w:rPr>
          <w:rFonts w:hint="default" w:ascii="Times New Roman" w:hAnsi="Times New Roman" w:cs="Times New Roman"/>
          <w:i w:val="0"/>
          <w:iCs/>
          <w:sz w:val="24"/>
          <w:szCs w:val="24"/>
          <w:lang w:val="en-US"/>
        </w:rPr>
      </w:pPr>
    </w:p>
    <w:p>
      <w:pPr>
        <w:jc w:val="center"/>
        <w:rPr>
          <w:rFonts w:hint="default" w:ascii="Times New Roman" w:hAnsi="Times New Roman" w:cs="Times New Roman"/>
          <w:i w:val="0"/>
          <w:iCs/>
          <w:sz w:val="24"/>
          <w:szCs w:val="24"/>
          <w:lang w:val="en-US"/>
        </w:rPr>
      </w:pPr>
    </w:p>
    <w:p>
      <w:pPr>
        <w:rPr>
          <w:rFonts w:hint="default" w:ascii="Times New Roman" w:hAnsi="Times New Roman" w:cs="Times New Roman"/>
          <w:b/>
          <w:bCs/>
          <w:i w:val="0"/>
          <w:iCs/>
          <w:sz w:val="24"/>
          <w:szCs w:val="24"/>
          <w:lang w:val="en-US"/>
        </w:rPr>
      </w:pPr>
    </w:p>
    <w:p>
      <w:pPr>
        <w:rPr>
          <w:rFonts w:hint="default" w:ascii="Times New Roman" w:hAnsi="Times New Roman" w:cs="Times New Roman"/>
          <w:b/>
          <w:bCs/>
          <w:i w:val="0"/>
          <w:iCs/>
          <w:sz w:val="24"/>
          <w:szCs w:val="24"/>
          <w:lang w:val="en-US"/>
        </w:rPr>
      </w:pPr>
    </w:p>
    <w:p>
      <w:pPr>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Penjelasan :</w:t>
      </w: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ind w:left="0" w:leftChars="0" w:firstLine="638" w:firstLineChars="266"/>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Penulis membuat 4 file html yang masing-masing tagnya memiliki fungsi untuk menginput, file html tersebut saling terhubung antara satu halaman dan halaman lainnya file tersebut dibuat 4 halaman dikarenakan tag input yang di buat tidak cukup hanya satu halaman saja dan tag input tersebut harus di sesuaikan.</w:t>
      </w:r>
    </w:p>
    <w:p>
      <w:pPr>
        <w:ind w:left="0" w:leftChars="0" w:firstLine="638" w:firstLineChars="266"/>
        <w:jc w:val="both"/>
        <w:rPr>
          <w:rFonts w:hint="default" w:ascii="Times New Roman" w:hAnsi="Times New Roman" w:cs="Times New Roman"/>
          <w:i w:val="0"/>
          <w:iCs/>
          <w:sz w:val="24"/>
          <w:szCs w:val="24"/>
          <w:lang w:val="en-US"/>
        </w:rPr>
      </w:pPr>
    </w:p>
    <w:p>
      <w:pPr>
        <w:ind w:left="0" w:leftChars="0" w:firstLine="638" w:firstLineChars="266"/>
        <w:jc w:val="both"/>
        <w:rPr>
          <w:rFonts w:hint="default" w:ascii="Times New Roman" w:hAnsi="Times New Roman" w:cs="Times New Roman"/>
          <w:i w:val="0"/>
          <w:iCs/>
          <w:sz w:val="24"/>
          <w:szCs w:val="24"/>
          <w:lang w:val="en-US"/>
        </w:rPr>
      </w:pPr>
    </w:p>
    <w:p>
      <w:pPr>
        <w:ind w:left="0" w:leftChars="0" w:firstLine="638" w:firstLineChars="266"/>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Penulis juga menambahkan fungsi javascript pada halaman html, fungsi tersebut di buat agar halaman html tersebut lebih realistis sehingga pengunjung diharuskan mengisi halaman pendaftaran terlebih dahulu lalu dapat masuk pada halaman lainnya, apabila pengunjung langsung mengirimkan data yang kosong pada halaman daftar maka akan ada tulisan peringatan dan pengunjung tidak dapat mengakses ke halaman lainnya sebelum mendaftar.</w:t>
      </w:r>
    </w:p>
    <w:p>
      <w:pPr>
        <w:ind w:left="0" w:leftChars="0" w:firstLine="638" w:firstLineChars="266"/>
        <w:jc w:val="both"/>
        <w:rPr>
          <w:rFonts w:hint="default" w:ascii="Times New Roman" w:hAnsi="Times New Roman" w:cs="Times New Roman"/>
          <w:i w:val="0"/>
          <w:iCs/>
          <w:sz w:val="24"/>
          <w:szCs w:val="24"/>
          <w:lang w:val="en-US"/>
        </w:rPr>
      </w:pPr>
      <w:bookmarkStart w:id="0" w:name="_GoBack"/>
      <w:bookmarkEnd w:id="0"/>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rPr>
      </w:pPr>
    </w:p>
    <w:p>
      <w:pPr>
        <w:rPr>
          <w:rFonts w:hint="default" w:ascii="Times New Roman" w:hAnsi="Times New Roman" w:cs="Times New Roman"/>
          <w:i w:val="0"/>
          <w:i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834A20"/>
    <w:rsid w:val="09C734CD"/>
    <w:rsid w:val="1A2B4BCA"/>
    <w:rsid w:val="26D172E7"/>
    <w:rsid w:val="31BB6D30"/>
    <w:rsid w:val="33747ECD"/>
    <w:rsid w:val="39044D22"/>
    <w:rsid w:val="3C0B7C84"/>
    <w:rsid w:val="40923AEF"/>
    <w:rsid w:val="46F73210"/>
    <w:rsid w:val="481B4D95"/>
    <w:rsid w:val="53201124"/>
    <w:rsid w:val="54132E13"/>
    <w:rsid w:val="56FE1CE8"/>
    <w:rsid w:val="666B0C34"/>
    <w:rsid w:val="699D0A0A"/>
    <w:rsid w:val="771D6505"/>
    <w:rsid w:val="7B6C3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i/>
      <w:sz w:val="3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val="0"/>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2021-06-07T14:32:00Z</dcterms:created>
  <dc:creator>Ahmad Ruslandia Papua</dc:creator>
  <cp:lastModifiedBy>rusla</cp:lastModifiedBy>
  <dcterms:modified xsi:type="dcterms:W3CDTF">2022-03-07T06:47:28Z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332B8206C6404DDB8B5FB67A253852C4</vt:lpwstr>
  </property>
</Properties>
</file>