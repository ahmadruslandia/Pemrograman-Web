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en-US"/>
        </w:rPr>
      </w:pPr>
      <w:bookmarkStart w:id="0" w:name="_GoBack"/>
      <w:bookmarkEnd w:id="0"/>
    </w:p>
    <w:p>
      <w:pPr>
        <w:jc w:val="right"/>
        <w:rPr>
          <w:rFonts w:hint="default"/>
          <w:lang w:val="en-US"/>
        </w:rPr>
      </w:pPr>
    </w:p>
    <w:p>
      <w:pPr>
        <w:jc w:val="right"/>
        <w:rPr>
          <w:rFonts w:hint="default"/>
          <w:lang w:val="en-US"/>
        </w:rPr>
      </w:pPr>
    </w:p>
    <w:p>
      <w:pPr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503805"/>
            <wp:effectExtent l="12700" t="12700" r="13970" b="17145"/>
            <wp:docPr id="1" name="Picture 1" descr="2022-05-22_11h17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05-22_11h17_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38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701" w:right="2268" w:bottom="2268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3201124"/>
    <w:rsid w:val="7CAC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i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 w:val="0"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2021-06-07T14:32:00Z</dcterms:created>
  <dc:creator>Ahmad Ruslandia Papua</dc:creator>
  <cp:lastModifiedBy>rusla</cp:lastModifiedBy>
  <dcterms:modified xsi:type="dcterms:W3CDTF">2022-05-22T03:22:34Z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4A1146F8ACE4411AA44EF45246BE568B</vt:lpwstr>
  </property>
</Properties>
</file>