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i w:val="0"/>
          <w:iCs/>
          <w:sz w:val="28"/>
          <w:szCs w:val="28"/>
          <w:lang w:val="en-US"/>
        </w:rPr>
      </w:pPr>
    </w:p>
    <w:p>
      <w:pPr>
        <w:spacing w:line="360" w:lineRule="auto"/>
        <w:jc w:val="center"/>
        <w:rPr>
          <w:rFonts w:hint="default" w:ascii="Times New Roman" w:hAnsi="Times New Roman" w:cs="Times New Roman"/>
          <w:b/>
          <w:bCs/>
          <w:i w:val="0"/>
          <w:iCs/>
          <w:sz w:val="28"/>
          <w:szCs w:val="28"/>
          <w:lang w:val="en-US"/>
        </w:rPr>
      </w:pPr>
    </w:p>
    <w:p>
      <w:pPr>
        <w:spacing w:line="360" w:lineRule="auto"/>
        <w:jc w:val="center"/>
        <w:rPr>
          <w:rFonts w:hint="default" w:ascii="Times New Roman" w:hAnsi="Times New Roman" w:cs="Times New Roman"/>
          <w:b/>
          <w:bCs/>
          <w:i w:val="0"/>
          <w:iCs/>
          <w:sz w:val="32"/>
          <w:szCs w:val="32"/>
          <w:lang w:val="en-US"/>
        </w:rPr>
      </w:pPr>
      <w:r>
        <w:rPr>
          <w:rFonts w:hint="default" w:ascii="Times New Roman" w:hAnsi="Times New Roman" w:cs="Times New Roman"/>
          <w:b/>
          <w:bCs/>
          <w:i w:val="0"/>
          <w:iCs/>
          <w:sz w:val="32"/>
          <w:szCs w:val="32"/>
          <w:lang w:val="en-US"/>
        </w:rPr>
        <w:t>PRAKTIKUM</w:t>
      </w:r>
    </w:p>
    <w:p>
      <w:pPr>
        <w:spacing w:line="360" w:lineRule="auto"/>
        <w:jc w:val="center"/>
        <w:rPr>
          <w:rFonts w:hint="default" w:ascii="Times New Roman" w:hAnsi="Times New Roman" w:cs="Times New Roman"/>
          <w:b/>
          <w:bCs/>
          <w:i w:val="0"/>
          <w:iCs/>
          <w:sz w:val="32"/>
          <w:szCs w:val="32"/>
          <w:lang w:val="en-US"/>
        </w:rPr>
      </w:pPr>
      <w:r>
        <w:rPr>
          <w:rFonts w:hint="default" w:ascii="Times New Roman" w:hAnsi="Times New Roman" w:cs="Times New Roman"/>
          <w:b/>
          <w:bCs/>
          <w:i w:val="0"/>
          <w:iCs/>
          <w:sz w:val="32"/>
          <w:szCs w:val="32"/>
          <w:lang w:val="en-US"/>
        </w:rPr>
        <w:t>PEMROGRAMAN WEB</w:t>
      </w:r>
    </w:p>
    <w:p>
      <w:pPr>
        <w:spacing w:line="360" w:lineRule="auto"/>
        <w:jc w:val="center"/>
        <w:rPr>
          <w:rFonts w:hint="default" w:ascii="Times New Roman" w:hAnsi="Times New Roman" w:cs="Times New Roman"/>
          <w:sz w:val="28"/>
          <w:szCs w:val="28"/>
        </w:rPr>
      </w:pPr>
    </w:p>
    <w:p>
      <w:pPr>
        <w:spacing w:line="360" w:lineRule="auto"/>
        <w:jc w:val="center"/>
        <w:rPr>
          <w:rFonts w:hint="default" w:ascii="Times New Roman" w:hAnsi="Times New Roman" w:cs="Times New Roman"/>
          <w:sz w:val="28"/>
          <w:szCs w:val="28"/>
        </w:rPr>
      </w:pPr>
    </w:p>
    <w:p>
      <w:pPr>
        <w:spacing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1873250" cy="2037715"/>
            <wp:effectExtent l="0" t="0" r="0" b="635"/>
            <wp:docPr id="1" name="Picture 1" descr="Logo_Universitas_Muslim_Indonesia_Makass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Universitas_Muslim_Indonesia_Makassar"/>
                    <pic:cNvPicPr>
                      <a:picLocks noChangeAspect="1"/>
                    </pic:cNvPicPr>
                  </pic:nvPicPr>
                  <pic:blipFill>
                    <a:blip r:embed="rId4">
                      <a:clrChange>
                        <a:clrFrom>
                          <a:srgbClr val="FFFFFF">
                            <a:alpha val="100000"/>
                          </a:srgbClr>
                        </a:clrFrom>
                        <a:clrTo>
                          <a:srgbClr val="FFFFFF">
                            <a:alpha val="100000"/>
                            <a:alpha val="0"/>
                          </a:srgbClr>
                        </a:clrTo>
                      </a:clrChange>
                    </a:blip>
                    <a:stretch>
                      <a:fillRect/>
                    </a:stretch>
                  </pic:blipFill>
                  <pic:spPr>
                    <a:xfrm>
                      <a:off x="0" y="0"/>
                      <a:ext cx="1873250" cy="2037715"/>
                    </a:xfrm>
                    <a:prstGeom prst="rect">
                      <a:avLst/>
                    </a:prstGeom>
                  </pic:spPr>
                </pic:pic>
              </a:graphicData>
            </a:graphic>
          </wp:inline>
        </w:drawing>
      </w:r>
    </w:p>
    <w:p>
      <w:pPr>
        <w:spacing w:line="360" w:lineRule="auto"/>
        <w:jc w:val="center"/>
        <w:rPr>
          <w:rFonts w:hint="default" w:ascii="Times New Roman" w:hAnsi="Times New Roman" w:cs="Times New Roman"/>
          <w:sz w:val="28"/>
          <w:szCs w:val="28"/>
          <w:lang w:val="en-US"/>
        </w:rPr>
      </w:pPr>
    </w:p>
    <w:p>
      <w:pPr>
        <w:spacing w:line="360" w:lineRule="auto"/>
        <w:jc w:val="center"/>
        <w:rPr>
          <w:rFonts w:hint="default" w:ascii="Times New Roman" w:hAnsi="Times New Roman" w:cs="Times New Roman"/>
          <w:sz w:val="28"/>
          <w:szCs w:val="28"/>
          <w:lang w:val="en-US"/>
        </w:rPr>
      </w:pPr>
    </w:p>
    <w:p>
      <w:pPr>
        <w:spacing w:line="360" w:lineRule="auto"/>
        <w:jc w:val="center"/>
        <w:rPr>
          <w:rFonts w:hint="default" w:ascii="Times New Roman" w:hAnsi="Times New Roman" w:cs="Times New Roman"/>
          <w:b w:val="0"/>
          <w:bCs w:val="0"/>
          <w:i w:val="0"/>
          <w:iCs/>
          <w:sz w:val="28"/>
          <w:szCs w:val="28"/>
          <w:lang w:val="en-US"/>
        </w:rPr>
      </w:pPr>
      <w:r>
        <w:rPr>
          <w:rFonts w:hint="default" w:ascii="Times New Roman" w:hAnsi="Times New Roman" w:cs="Times New Roman"/>
          <w:b w:val="0"/>
          <w:bCs w:val="0"/>
          <w:i w:val="0"/>
          <w:iCs/>
          <w:sz w:val="28"/>
          <w:szCs w:val="28"/>
          <w:lang w:val="en-US"/>
        </w:rPr>
        <w:t>Disusun Oleh :</w:t>
      </w:r>
    </w:p>
    <w:p>
      <w:pPr>
        <w:spacing w:line="360" w:lineRule="auto"/>
        <w:jc w:val="center"/>
        <w:rPr>
          <w:rFonts w:hint="default" w:ascii="Times New Roman" w:hAnsi="Times New Roman" w:cs="Times New Roman"/>
          <w:b w:val="0"/>
          <w:bCs w:val="0"/>
          <w:i w:val="0"/>
          <w:iCs/>
          <w:sz w:val="28"/>
          <w:szCs w:val="28"/>
          <w:lang w:val="en-US"/>
        </w:rPr>
      </w:pPr>
    </w:p>
    <w:p>
      <w:pPr>
        <w:tabs>
          <w:tab w:val="left" w:pos="3200"/>
          <w:tab w:val="left" w:pos="3520"/>
        </w:tabs>
        <w:spacing w:line="360" w:lineRule="auto"/>
        <w:ind w:left="2240" w:leftChars="700" w:right="1904" w:rightChars="595" w:firstLine="0" w:firstLineChars="0"/>
        <w:jc w:val="left"/>
        <w:rPr>
          <w:rFonts w:hint="default" w:ascii="Times New Roman" w:hAnsi="Times New Roman" w:cs="Times New Roman"/>
          <w:b w:val="0"/>
          <w:bCs w:val="0"/>
          <w:i w:val="0"/>
          <w:iCs/>
          <w:sz w:val="28"/>
          <w:szCs w:val="28"/>
          <w:lang w:val="en-US"/>
        </w:rPr>
      </w:pPr>
      <w:r>
        <w:rPr>
          <w:rFonts w:hint="default" w:ascii="Times New Roman" w:hAnsi="Times New Roman" w:cs="Times New Roman"/>
          <w:b w:val="0"/>
          <w:bCs w:val="0"/>
          <w:i w:val="0"/>
          <w:iCs/>
          <w:sz w:val="28"/>
          <w:szCs w:val="28"/>
          <w:lang w:val="en-US"/>
        </w:rPr>
        <w:t>Nama</w:t>
      </w:r>
      <w:r>
        <w:rPr>
          <w:rFonts w:hint="default" w:ascii="Times New Roman" w:hAnsi="Times New Roman" w:cs="Times New Roman"/>
          <w:b w:val="0"/>
          <w:bCs w:val="0"/>
          <w:i w:val="0"/>
          <w:iCs/>
          <w:sz w:val="28"/>
          <w:szCs w:val="28"/>
          <w:lang w:val="en-US"/>
        </w:rPr>
        <w:tab/>
      </w:r>
      <w:r>
        <w:rPr>
          <w:rFonts w:hint="default" w:ascii="Times New Roman" w:hAnsi="Times New Roman" w:cs="Times New Roman"/>
          <w:b w:val="0"/>
          <w:bCs w:val="0"/>
          <w:i w:val="0"/>
          <w:iCs/>
          <w:sz w:val="28"/>
          <w:szCs w:val="28"/>
          <w:lang w:val="en-US"/>
        </w:rPr>
        <w:t>:</w:t>
      </w:r>
      <w:r>
        <w:rPr>
          <w:rFonts w:hint="default" w:ascii="Times New Roman" w:hAnsi="Times New Roman" w:cs="Times New Roman"/>
          <w:b w:val="0"/>
          <w:bCs w:val="0"/>
          <w:i w:val="0"/>
          <w:iCs/>
          <w:sz w:val="28"/>
          <w:szCs w:val="28"/>
          <w:lang w:val="en-US"/>
        </w:rPr>
        <w:tab/>
      </w:r>
      <w:r>
        <w:rPr>
          <w:rFonts w:hint="default" w:ascii="Times New Roman" w:hAnsi="Times New Roman" w:cs="Times New Roman"/>
          <w:b w:val="0"/>
          <w:bCs w:val="0"/>
          <w:i w:val="0"/>
          <w:iCs/>
          <w:sz w:val="28"/>
          <w:szCs w:val="28"/>
          <w:lang w:val="en-US"/>
        </w:rPr>
        <w:t>Ahmad Ruslandia Papua</w:t>
      </w:r>
    </w:p>
    <w:p>
      <w:pPr>
        <w:tabs>
          <w:tab w:val="left" w:pos="3200"/>
          <w:tab w:val="left" w:pos="3520"/>
        </w:tabs>
        <w:spacing w:line="360" w:lineRule="auto"/>
        <w:ind w:left="2240" w:leftChars="700" w:right="1904" w:rightChars="595" w:firstLine="0" w:firstLineChars="0"/>
        <w:jc w:val="left"/>
        <w:rPr>
          <w:rFonts w:hint="default" w:ascii="Times New Roman" w:hAnsi="Times New Roman" w:cs="Times New Roman"/>
          <w:b w:val="0"/>
          <w:bCs w:val="0"/>
          <w:i w:val="0"/>
          <w:iCs/>
          <w:sz w:val="28"/>
          <w:szCs w:val="28"/>
          <w:lang w:val="en-US"/>
        </w:rPr>
      </w:pPr>
      <w:r>
        <w:rPr>
          <w:rFonts w:hint="default" w:ascii="Times New Roman" w:hAnsi="Times New Roman" w:cs="Times New Roman"/>
          <w:b w:val="0"/>
          <w:bCs w:val="0"/>
          <w:i w:val="0"/>
          <w:iCs/>
          <w:sz w:val="28"/>
          <w:szCs w:val="28"/>
          <w:lang w:val="en-US"/>
        </w:rPr>
        <w:t>Nim</w:t>
      </w:r>
      <w:r>
        <w:rPr>
          <w:rFonts w:hint="default" w:ascii="Times New Roman" w:hAnsi="Times New Roman" w:cs="Times New Roman"/>
          <w:b w:val="0"/>
          <w:bCs w:val="0"/>
          <w:i w:val="0"/>
          <w:iCs/>
          <w:sz w:val="28"/>
          <w:szCs w:val="28"/>
          <w:lang w:val="en-US"/>
        </w:rPr>
        <w:tab/>
      </w:r>
      <w:r>
        <w:rPr>
          <w:rFonts w:hint="default" w:ascii="Times New Roman" w:hAnsi="Times New Roman" w:cs="Times New Roman"/>
          <w:b w:val="0"/>
          <w:bCs w:val="0"/>
          <w:i w:val="0"/>
          <w:iCs/>
          <w:sz w:val="28"/>
          <w:szCs w:val="28"/>
          <w:lang w:val="en-US"/>
        </w:rPr>
        <w:t>:</w:t>
      </w:r>
      <w:r>
        <w:rPr>
          <w:rFonts w:hint="default" w:ascii="Times New Roman" w:hAnsi="Times New Roman" w:cs="Times New Roman"/>
          <w:b w:val="0"/>
          <w:bCs w:val="0"/>
          <w:i w:val="0"/>
          <w:iCs/>
          <w:sz w:val="28"/>
          <w:szCs w:val="28"/>
          <w:lang w:val="en-US"/>
        </w:rPr>
        <w:tab/>
      </w:r>
      <w:r>
        <w:rPr>
          <w:rFonts w:hint="default" w:ascii="Times New Roman" w:hAnsi="Times New Roman" w:cs="Times New Roman"/>
          <w:b w:val="0"/>
          <w:bCs w:val="0"/>
          <w:i w:val="0"/>
          <w:iCs/>
          <w:sz w:val="28"/>
          <w:szCs w:val="28"/>
          <w:lang w:val="en-US"/>
        </w:rPr>
        <w:t>13020200002</w:t>
      </w:r>
    </w:p>
    <w:p>
      <w:pPr>
        <w:spacing w:line="360" w:lineRule="auto"/>
        <w:jc w:val="both"/>
        <w:rPr>
          <w:rFonts w:hint="default" w:ascii="Times New Roman" w:hAnsi="Times New Roman" w:cs="Times New Roman"/>
          <w:b w:val="0"/>
          <w:bCs w:val="0"/>
          <w:i w:val="0"/>
          <w:iCs/>
          <w:sz w:val="28"/>
          <w:szCs w:val="28"/>
          <w:lang w:val="en-US"/>
        </w:rPr>
      </w:pPr>
    </w:p>
    <w:p>
      <w:pPr>
        <w:spacing w:line="360" w:lineRule="auto"/>
        <w:jc w:val="center"/>
        <w:rPr>
          <w:rFonts w:hint="default" w:ascii="Times New Roman" w:hAnsi="Times New Roman" w:cs="Times New Roman"/>
          <w:b w:val="0"/>
          <w:bCs w:val="0"/>
          <w:i w:val="0"/>
          <w:iCs/>
          <w:sz w:val="28"/>
          <w:szCs w:val="28"/>
          <w:lang w:val="en-US"/>
        </w:rPr>
      </w:pPr>
    </w:p>
    <w:p>
      <w:pPr>
        <w:spacing w:line="360" w:lineRule="auto"/>
        <w:jc w:val="center"/>
        <w:rPr>
          <w:rFonts w:hint="default" w:ascii="Times New Roman" w:hAnsi="Times New Roman" w:cs="Times New Roman"/>
          <w:b w:val="0"/>
          <w:bCs w:val="0"/>
          <w:i w:val="0"/>
          <w:iCs/>
          <w:sz w:val="28"/>
          <w:szCs w:val="28"/>
          <w:lang w:val="en-US"/>
        </w:rPr>
      </w:pPr>
    </w:p>
    <w:p>
      <w:pPr>
        <w:spacing w:line="360" w:lineRule="auto"/>
        <w:jc w:val="center"/>
        <w:rPr>
          <w:rFonts w:hint="default" w:ascii="Times New Roman" w:hAnsi="Times New Roman" w:cs="Times New Roman"/>
          <w:b/>
          <w:bCs/>
          <w:i w:val="0"/>
          <w:iCs/>
          <w:sz w:val="32"/>
          <w:szCs w:val="32"/>
          <w:lang w:val="en-US"/>
        </w:rPr>
      </w:pPr>
      <w:r>
        <w:rPr>
          <w:rFonts w:hint="default" w:ascii="Times New Roman" w:hAnsi="Times New Roman" w:cs="Times New Roman"/>
          <w:b/>
          <w:bCs/>
          <w:i w:val="0"/>
          <w:iCs/>
          <w:sz w:val="32"/>
          <w:szCs w:val="32"/>
          <w:lang w:val="en-US"/>
        </w:rPr>
        <w:t>PROGRAM STUDI TEKNIK INFORMATIKA</w:t>
      </w:r>
    </w:p>
    <w:p>
      <w:pPr>
        <w:spacing w:line="360" w:lineRule="auto"/>
        <w:jc w:val="center"/>
        <w:rPr>
          <w:rFonts w:hint="default" w:ascii="Times New Roman" w:hAnsi="Times New Roman" w:cs="Times New Roman"/>
          <w:b/>
          <w:bCs/>
          <w:i w:val="0"/>
          <w:iCs/>
          <w:sz w:val="32"/>
          <w:szCs w:val="32"/>
          <w:lang w:val="en-US"/>
        </w:rPr>
      </w:pPr>
      <w:r>
        <w:rPr>
          <w:rFonts w:hint="default" w:ascii="Times New Roman" w:hAnsi="Times New Roman" w:cs="Times New Roman"/>
          <w:b/>
          <w:bCs/>
          <w:i w:val="0"/>
          <w:iCs/>
          <w:sz w:val="32"/>
          <w:szCs w:val="32"/>
          <w:lang w:val="en-US"/>
        </w:rPr>
        <w:t>FAKULTAS ILMU KOMPUTER</w:t>
      </w:r>
    </w:p>
    <w:p>
      <w:pPr>
        <w:spacing w:line="360" w:lineRule="auto"/>
        <w:jc w:val="center"/>
        <w:rPr>
          <w:rFonts w:hint="default" w:ascii="Times New Roman" w:hAnsi="Times New Roman" w:cs="Times New Roman"/>
          <w:b/>
          <w:bCs/>
          <w:i w:val="0"/>
          <w:iCs/>
          <w:sz w:val="32"/>
          <w:szCs w:val="32"/>
          <w:lang w:val="en-US"/>
        </w:rPr>
      </w:pPr>
      <w:r>
        <w:rPr>
          <w:rFonts w:hint="default" w:ascii="Times New Roman" w:hAnsi="Times New Roman" w:cs="Times New Roman"/>
          <w:b/>
          <w:bCs/>
          <w:i w:val="0"/>
          <w:iCs/>
          <w:sz w:val="32"/>
          <w:szCs w:val="32"/>
          <w:lang w:val="en-US"/>
        </w:rPr>
        <w:t>UNIVERSITAS MUSLIM INDONESIA</w:t>
      </w:r>
    </w:p>
    <w:p>
      <w:pPr>
        <w:spacing w:line="360" w:lineRule="auto"/>
        <w:jc w:val="center"/>
        <w:rPr>
          <w:rFonts w:hint="default" w:ascii="Times New Roman" w:hAnsi="Times New Roman" w:cs="Times New Roman"/>
          <w:b/>
          <w:bCs/>
          <w:i w:val="0"/>
          <w:iCs/>
          <w:sz w:val="32"/>
          <w:szCs w:val="32"/>
          <w:lang w:val="en-US"/>
        </w:rPr>
      </w:pPr>
      <w:r>
        <w:rPr>
          <w:rFonts w:hint="default" w:ascii="Times New Roman" w:hAnsi="Times New Roman" w:cs="Times New Roman"/>
          <w:b/>
          <w:bCs/>
          <w:i w:val="0"/>
          <w:iCs/>
          <w:sz w:val="32"/>
          <w:szCs w:val="32"/>
          <w:lang w:val="en-US"/>
        </w:rPr>
        <w:t>MAKASSAR 2022</w:t>
      </w:r>
    </w:p>
    <w:p>
      <w:pPr>
        <w:spacing w:line="360" w:lineRule="auto"/>
        <w:jc w:val="both"/>
        <w:rPr>
          <w:rFonts w:hint="default" w:ascii="Times New Roman" w:hAnsi="Times New Roman" w:cs="Times New Roman"/>
          <w:b/>
          <w:bCs/>
          <w:i w:val="0"/>
          <w:iCs/>
          <w:sz w:val="28"/>
          <w:szCs w:val="28"/>
          <w:lang w:val="en-US"/>
        </w:rPr>
      </w:pPr>
    </w:p>
    <w:p>
      <w:pPr>
        <w:spacing w:line="360" w:lineRule="auto"/>
        <w:jc w:val="both"/>
        <w:rPr>
          <w:rFonts w:hint="default" w:ascii="Times New Roman" w:hAnsi="Times New Roman" w:cs="Times New Roman"/>
          <w:b/>
          <w:bCs/>
          <w:i w:val="0"/>
          <w:iCs/>
          <w:sz w:val="28"/>
          <w:szCs w:val="28"/>
          <w:lang w:val="en-US"/>
        </w:rPr>
      </w:pPr>
    </w:p>
    <w:p>
      <w:pPr>
        <w:bidi w:val="0"/>
        <w:spacing w:line="360" w:lineRule="auto"/>
        <w:jc w:val="both"/>
        <w:rPr>
          <w:rFonts w:hint="default" w:ascii="Times New Roman" w:hAnsi="Times New Roman" w:cs="Times New Roman"/>
          <w:b/>
          <w:bCs/>
          <w:i w:val="0"/>
          <w:iCs/>
          <w:sz w:val="24"/>
          <w:szCs w:val="24"/>
          <w:lang w:val="en-US"/>
        </w:rPr>
      </w:pPr>
      <w:r>
        <w:rPr>
          <w:rFonts w:hint="default" w:ascii="Times New Roman" w:hAnsi="Times New Roman" w:cs="Times New Roman"/>
          <w:b/>
          <w:bCs/>
          <w:i w:val="0"/>
          <w:iCs/>
          <w:sz w:val="24"/>
          <w:szCs w:val="24"/>
          <w:lang w:val="en-US"/>
        </w:rPr>
        <w:t>TUGAS PENDAHULUAN 1</w:t>
      </w:r>
    </w:p>
    <w:p>
      <w:pPr>
        <w:numPr>
          <w:ilvl w:val="0"/>
          <w:numId w:val="0"/>
        </w:numPr>
        <w:bidi w:val="0"/>
        <w:spacing w:line="360" w:lineRule="auto"/>
        <w:jc w:val="both"/>
        <w:rPr>
          <w:rFonts w:hint="default" w:ascii="Times New Roman" w:hAnsi="Times New Roman"/>
          <w:b w:val="0"/>
          <w:bCs w:val="0"/>
          <w:i w:val="0"/>
          <w:iCs/>
          <w:sz w:val="24"/>
          <w:szCs w:val="24"/>
          <w:lang w:val="en-US"/>
        </w:rPr>
      </w:pPr>
    </w:p>
    <w:p>
      <w:pPr>
        <w:numPr>
          <w:ilvl w:val="0"/>
          <w:numId w:val="11"/>
        </w:numPr>
        <w:bidi w:val="0"/>
        <w:spacing w:line="360" w:lineRule="auto"/>
        <w:ind w:left="425" w:leftChars="0" w:hanging="425"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HTML (hypertext markup language) adalah bahasa markup yang digunakan untuk membuat struktur halaman website agar dapat ditampilkan pada web browser. HTML dapat dianalogikan sebagai pondasi awal dalam menyusun kerangka halaman web secara terstruktur sebelum membahas terkait tampilan desain dan sisi fungsionalitas.</w:t>
      </w:r>
    </w:p>
    <w:p>
      <w:pPr>
        <w:numPr>
          <w:ilvl w:val="0"/>
          <w:numId w:val="0"/>
        </w:numPr>
        <w:bidi w:val="0"/>
        <w:spacing w:line="360" w:lineRule="auto"/>
        <w:ind w:leftChars="0"/>
        <w:jc w:val="both"/>
        <w:rPr>
          <w:rFonts w:hint="default" w:ascii="Times New Roman" w:hAnsi="Times New Roman"/>
          <w:b w:val="0"/>
          <w:bCs w:val="0"/>
          <w:i w:val="0"/>
          <w:iCs/>
          <w:sz w:val="24"/>
          <w:szCs w:val="24"/>
          <w:lang w:val="en-US"/>
        </w:rPr>
      </w:pPr>
    </w:p>
    <w:p>
      <w:pPr>
        <w:numPr>
          <w:ilvl w:val="0"/>
          <w:numId w:val="0"/>
        </w:numPr>
        <w:bidi w:val="0"/>
        <w:spacing w:line="360" w:lineRule="auto"/>
        <w:ind w:leftChars="0"/>
        <w:jc w:val="both"/>
        <w:rPr>
          <w:rFonts w:hint="default" w:ascii="Times New Roman" w:hAnsi="Times New Roman"/>
          <w:b w:val="0"/>
          <w:bCs w:val="0"/>
          <w:i w:val="0"/>
          <w:iCs/>
          <w:sz w:val="24"/>
          <w:szCs w:val="24"/>
          <w:lang w:val="en-US"/>
        </w:rPr>
      </w:pPr>
    </w:p>
    <w:p>
      <w:pPr>
        <w:numPr>
          <w:ilvl w:val="0"/>
          <w:numId w:val="11"/>
        </w:numPr>
        <w:bidi w:val="0"/>
        <w:spacing w:line="360" w:lineRule="auto"/>
        <w:ind w:left="425" w:leftChars="0" w:hanging="425"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Perbedaan Tag, Atribut, Value, dan Element</w:t>
      </w:r>
    </w:p>
    <w:p>
      <w:pPr>
        <w:numPr>
          <w:ilvl w:val="0"/>
          <w:numId w:val="0"/>
        </w:numPr>
        <w:tabs>
          <w:tab w:val="left" w:pos="2560"/>
          <w:tab w:val="left" w:pos="2880"/>
        </w:tabs>
        <w:bidi w:val="0"/>
        <w:spacing w:line="360" w:lineRule="auto"/>
        <w:ind w:left="640" w:leftChars="200" w:firstLine="0" w:firstLineChars="0"/>
        <w:jc w:val="both"/>
        <w:rPr>
          <w:rFonts w:hint="default" w:ascii="Consolas" w:hAnsi="Consolas" w:cs="Consolas"/>
          <w:b w:val="0"/>
          <w:bCs w:val="0"/>
          <w:i w:val="0"/>
          <w:iCs/>
          <w:sz w:val="24"/>
          <w:szCs w:val="24"/>
          <w:lang w:val="en-US"/>
        </w:rPr>
      </w:pPr>
      <w:r>
        <w:rPr>
          <w:rFonts w:hint="default" w:ascii="Times New Roman" w:hAnsi="Times New Roman"/>
          <w:b w:val="0"/>
          <w:bCs w:val="0"/>
          <w:i w:val="0"/>
          <w:iCs/>
          <w:sz w:val="24"/>
          <w:szCs w:val="24"/>
          <w:lang w:val="en-US"/>
        </w:rPr>
        <w:t>Tag</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Tag adalah sebuah penanda awalan dan akhiran dari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sebuah elemen di HTML. Tag dapat dibuat dengan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kurung siku (</w:t>
      </w:r>
      <w:r>
        <w:rPr>
          <w:rFonts w:hint="default" w:ascii="Consolas" w:hAnsi="Consolas" w:cs="Consolas"/>
          <w:b w:val="0"/>
          <w:bCs w:val="0"/>
          <w:i w:val="0"/>
          <w:iCs/>
          <w:sz w:val="24"/>
          <w:szCs w:val="24"/>
          <w:lang w:val="en-US"/>
        </w:rPr>
        <w:t>&lt;&gt;</w:t>
      </w:r>
      <w:r>
        <w:rPr>
          <w:rFonts w:hint="default" w:ascii="Times New Roman" w:hAnsi="Times New Roman"/>
          <w:b w:val="0"/>
          <w:bCs w:val="0"/>
          <w:i w:val="0"/>
          <w:iCs/>
          <w:sz w:val="24"/>
          <w:szCs w:val="24"/>
          <w:lang w:val="en-US"/>
        </w:rPr>
        <w:t xml:space="preserve">) didalam kurung siku tersebut berisi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simbol dari sebuah tag. Biasanya dalam pembuatan tag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di awali dengan tag pembuka dan di akhiri tag penutup.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Contoh tag pada HTML sebagai berikut (</w:t>
      </w:r>
      <w:r>
        <w:rPr>
          <w:rFonts w:hint="default" w:ascii="Consolas" w:hAnsi="Consolas" w:cs="Consolas"/>
          <w:b w:val="0"/>
          <w:bCs w:val="0"/>
          <w:i w:val="0"/>
          <w:iCs/>
          <w:sz w:val="24"/>
          <w:szCs w:val="24"/>
          <w:lang w:val="en-US"/>
        </w:rPr>
        <w:t>&lt;p&gt;&lt;/p&gt;</w:t>
      </w:r>
      <w:r>
        <w:rPr>
          <w:rFonts w:hint="default" w:ascii="Times New Roman" w:hAnsi="Times New Roman"/>
          <w:b w:val="0"/>
          <w:bCs w:val="0"/>
          <w:i w:val="0"/>
          <w:iCs/>
          <w:sz w:val="24"/>
          <w:szCs w:val="24"/>
          <w:lang w:val="en-US"/>
        </w:rPr>
        <w:t xml:space="preserve">). tag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w:t>
      </w:r>
      <w:r>
        <w:rPr>
          <w:rFonts w:hint="default" w:ascii="Consolas" w:hAnsi="Consolas" w:cs="Consolas"/>
          <w:b w:val="0"/>
          <w:bCs w:val="0"/>
          <w:i w:val="0"/>
          <w:iCs/>
          <w:sz w:val="24"/>
          <w:szCs w:val="24"/>
          <w:lang w:val="en-US"/>
        </w:rPr>
        <w:t>&lt;&gt;</w:t>
      </w:r>
      <w:r>
        <w:rPr>
          <w:rFonts w:hint="default" w:ascii="Times New Roman" w:hAnsi="Times New Roman"/>
          <w:b w:val="0"/>
          <w:bCs w:val="0"/>
          <w:i w:val="0"/>
          <w:iCs/>
          <w:sz w:val="24"/>
          <w:szCs w:val="24"/>
          <w:lang w:val="en-US"/>
        </w:rPr>
        <w:t>) merupakan tag pembuka dan tag  (</w:t>
      </w:r>
      <w:r>
        <w:rPr>
          <w:rFonts w:hint="default" w:ascii="Consolas" w:hAnsi="Consolas" w:cs="Consolas"/>
          <w:b w:val="0"/>
          <w:bCs w:val="0"/>
          <w:i w:val="0"/>
          <w:iCs/>
          <w:sz w:val="24"/>
          <w:szCs w:val="24"/>
          <w:lang w:val="en-US"/>
        </w:rPr>
        <w:t>&lt;/&gt;</w:t>
      </w:r>
      <w:r>
        <w:rPr>
          <w:rFonts w:hint="default" w:ascii="Times New Roman" w:hAnsi="Times New Roman"/>
          <w:b w:val="0"/>
          <w:bCs w:val="0"/>
          <w:i w:val="0"/>
          <w:iCs/>
          <w:sz w:val="24"/>
          <w:szCs w:val="24"/>
          <w:lang w:val="en-US"/>
        </w:rPr>
        <w:t xml:space="preserve">) merupakan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tag penutup sementara simbol (</w:t>
      </w:r>
      <w:r>
        <w:rPr>
          <w:rFonts w:hint="default" w:ascii="Consolas" w:hAnsi="Consolas" w:cs="Consolas"/>
          <w:b w:val="0"/>
          <w:bCs w:val="0"/>
          <w:i w:val="0"/>
          <w:iCs/>
          <w:sz w:val="24"/>
          <w:szCs w:val="24"/>
          <w:lang w:val="en-US"/>
        </w:rPr>
        <w:t>p</w:t>
      </w:r>
      <w:r>
        <w:rPr>
          <w:rFonts w:hint="default" w:ascii="Times New Roman" w:hAnsi="Times New Roman"/>
          <w:b w:val="0"/>
          <w:bCs w:val="0"/>
          <w:i w:val="0"/>
          <w:iCs/>
          <w:sz w:val="24"/>
          <w:szCs w:val="24"/>
          <w:lang w:val="en-US"/>
        </w:rPr>
        <w:t xml:space="preserve">) merupakan simbol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dari tag yang diberikan.</w:t>
      </w:r>
      <w:r>
        <w:rPr>
          <w:rFonts w:hint="default" w:ascii="Consolas" w:hAnsi="Consolas" w:cs="Consolas"/>
          <w:b w:val="0"/>
          <w:bCs w:val="0"/>
          <w:i w:val="0"/>
          <w:iCs/>
          <w:sz w:val="24"/>
          <w:szCs w:val="24"/>
          <w:lang w:val="en-US"/>
        </w:rPr>
        <w:t xml:space="preserve"> </w:t>
      </w:r>
    </w:p>
    <w:p>
      <w:pPr>
        <w:numPr>
          <w:ilvl w:val="0"/>
          <w:numId w:val="0"/>
        </w:numPr>
        <w:tabs>
          <w:tab w:val="left" w:pos="2560"/>
          <w:tab w:val="left" w:pos="2880"/>
        </w:tabs>
        <w:bidi w:val="0"/>
        <w:spacing w:line="360" w:lineRule="auto"/>
        <w:ind w:left="640" w:leftChars="200" w:firstLine="0" w:firstLineChars="0"/>
        <w:jc w:val="both"/>
        <w:rPr>
          <w:rFonts w:hint="default" w:ascii="Consolas" w:hAnsi="Consolas" w:cs="Consolas"/>
          <w:b w:val="0"/>
          <w:bCs w:val="0"/>
          <w:i w:val="0"/>
          <w:iCs/>
          <w:sz w:val="24"/>
          <w:szCs w:val="24"/>
          <w:lang w:val="en-US"/>
        </w:rPr>
      </w:pPr>
    </w:p>
    <w:p>
      <w:pPr>
        <w:numPr>
          <w:ilvl w:val="0"/>
          <w:numId w:val="0"/>
        </w:numPr>
        <w:tabs>
          <w:tab w:val="left" w:pos="2560"/>
          <w:tab w:val="left" w:pos="2880"/>
        </w:tabs>
        <w:bidi w:val="0"/>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Atribut</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Atribut merupakan blok kode yang berada di dalam tag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pembuka. Atribut juga disebut sebagai modifier yang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akan menentukan perliaku dari suatu elemen. Contoh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atribut pada HTML sebagai berikut (</w:t>
      </w:r>
      <w:r>
        <w:rPr>
          <w:rFonts w:hint="default" w:ascii="Consolas" w:hAnsi="Consolas" w:cs="Consolas"/>
          <w:b w:val="0"/>
          <w:bCs w:val="0"/>
          <w:i w:val="0"/>
          <w:iCs/>
          <w:sz w:val="24"/>
          <w:szCs w:val="24"/>
          <w:lang w:val="en-US"/>
        </w:rPr>
        <w:t xml:space="preserve">&lt;p                     </w:t>
      </w:r>
      <w:r>
        <w:rPr>
          <w:rFonts w:hint="default" w:ascii="Consolas" w:hAnsi="Consolas" w:cs="Consolas"/>
          <w:b w:val="0"/>
          <w:bCs w:val="0"/>
          <w:i w:val="0"/>
          <w:iCs/>
          <w:sz w:val="24"/>
          <w:szCs w:val="24"/>
          <w:lang w:val="en-US"/>
        </w:rPr>
        <w:tab/>
      </w:r>
      <w:r>
        <w:rPr>
          <w:rFonts w:hint="default" w:ascii="Consolas" w:hAnsi="Consolas" w:cs="Consolas"/>
          <w:b w:val="0"/>
          <w:bCs w:val="0"/>
          <w:i w:val="0"/>
          <w:iCs/>
          <w:sz w:val="24"/>
          <w:szCs w:val="24"/>
          <w:lang w:val="en-US"/>
        </w:rPr>
        <w:tab/>
      </w:r>
      <w:r>
        <w:rPr>
          <w:rFonts w:hint="default" w:ascii="Consolas" w:hAnsi="Consolas" w:cs="Consolas"/>
          <w:b w:val="0"/>
          <w:bCs w:val="0"/>
          <w:i w:val="0"/>
          <w:iCs/>
          <w:sz w:val="24"/>
          <w:szCs w:val="24"/>
          <w:lang w:val="en-US"/>
        </w:rPr>
        <w:t>align=”center”&gt;&lt;/p&gt;)</w:t>
      </w:r>
      <w:r>
        <w:rPr>
          <w:rFonts w:hint="default" w:ascii="Times New Roman" w:hAnsi="Times New Roman"/>
          <w:b w:val="0"/>
          <w:bCs w:val="0"/>
          <w:i w:val="0"/>
          <w:iCs/>
          <w:sz w:val="24"/>
          <w:szCs w:val="24"/>
          <w:lang w:val="en-US"/>
        </w:rPr>
        <w:t>. kode blok (</w:t>
      </w:r>
      <w:r>
        <w:rPr>
          <w:rFonts w:hint="default" w:ascii="Consolas" w:hAnsi="Consolas" w:cs="Consolas"/>
          <w:b w:val="0"/>
          <w:bCs w:val="0"/>
          <w:i w:val="0"/>
          <w:iCs/>
          <w:sz w:val="24"/>
          <w:szCs w:val="24"/>
          <w:lang w:val="en-US"/>
        </w:rPr>
        <w:t>align</w:t>
      </w:r>
      <w:r>
        <w:rPr>
          <w:rFonts w:hint="default" w:ascii="Times New Roman" w:hAnsi="Times New Roman" w:cs="Times New Roman"/>
          <w:b w:val="0"/>
          <w:bCs w:val="0"/>
          <w:i w:val="0"/>
          <w:iCs/>
          <w:sz w:val="24"/>
          <w:szCs w:val="24"/>
          <w:lang w:val="en-US"/>
        </w:rPr>
        <w:t>)</w:t>
      </w:r>
      <w:r>
        <w:rPr>
          <w:rFonts w:hint="default" w:ascii="Consolas" w:hAnsi="Consolas" w:cs="Consolas"/>
          <w:b w:val="0"/>
          <w:bCs w:val="0"/>
          <w:i w:val="0"/>
          <w:iCs/>
          <w:sz w:val="24"/>
          <w:szCs w:val="24"/>
          <w:lang w:val="en-US"/>
        </w:rPr>
        <w:t xml:space="preserve">              </w:t>
      </w:r>
      <w:r>
        <w:rPr>
          <w:rFonts w:hint="default" w:ascii="Consolas" w:hAnsi="Consolas" w:cs="Consolas"/>
          <w:b w:val="0"/>
          <w:bCs w:val="0"/>
          <w:i w:val="0"/>
          <w:iCs/>
          <w:sz w:val="24"/>
          <w:szCs w:val="24"/>
          <w:lang w:val="en-US"/>
        </w:rPr>
        <w:tab/>
      </w:r>
      <w:r>
        <w:rPr>
          <w:rFonts w:hint="default" w:ascii="Consolas" w:hAnsi="Consolas" w:cs="Consolas"/>
          <w:b w:val="0"/>
          <w:bCs w:val="0"/>
          <w:i w:val="0"/>
          <w:iCs/>
          <w:sz w:val="24"/>
          <w:szCs w:val="24"/>
          <w:lang w:val="en-US"/>
        </w:rPr>
        <w:tab/>
      </w:r>
      <w:r>
        <w:rPr>
          <w:rFonts w:hint="default" w:ascii="Times New Roman" w:hAnsi="Times New Roman"/>
          <w:b w:val="0"/>
          <w:bCs w:val="0"/>
          <w:i w:val="0"/>
          <w:iCs/>
          <w:sz w:val="24"/>
          <w:szCs w:val="24"/>
          <w:lang w:val="en-US"/>
        </w:rPr>
        <w:t>merupakan atribut.</w:t>
      </w:r>
    </w:p>
    <w:p>
      <w:pPr>
        <w:numPr>
          <w:ilvl w:val="0"/>
          <w:numId w:val="0"/>
        </w:numPr>
        <w:tabs>
          <w:tab w:val="left" w:pos="2560"/>
          <w:tab w:val="left" w:pos="2880"/>
        </w:tabs>
        <w:bidi w:val="0"/>
        <w:spacing w:line="360" w:lineRule="auto"/>
        <w:ind w:left="640" w:leftChars="200" w:firstLine="0" w:firstLineChars="0"/>
        <w:jc w:val="both"/>
        <w:rPr>
          <w:rFonts w:hint="default" w:ascii="Times New Roman" w:hAnsi="Times New Roman"/>
          <w:b w:val="0"/>
          <w:bCs w:val="0"/>
          <w:i w:val="0"/>
          <w:iCs/>
          <w:sz w:val="24"/>
          <w:szCs w:val="24"/>
          <w:lang w:val="en-US"/>
        </w:rPr>
      </w:pPr>
    </w:p>
    <w:p>
      <w:pPr>
        <w:numPr>
          <w:ilvl w:val="0"/>
          <w:numId w:val="0"/>
        </w:numPr>
        <w:tabs>
          <w:tab w:val="left" w:pos="2560"/>
          <w:tab w:val="left" w:pos="2880"/>
        </w:tabs>
        <w:bidi w:val="0"/>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Value</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Value adalah nilai yang diberikan pada sebuah atribut.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Value sendiri berfungsi untuk menentukan besar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kecilnya dampak dari atribut. Value sendiri sendiri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dapat berupa angka, Karakter atau tulisan biasa. Semua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ini tergantung dari atribut yang di berikan. Contoh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value pada HTML sebagai berikut (</w:t>
      </w:r>
      <w:r>
        <w:rPr>
          <w:rFonts w:hint="default" w:ascii="Consolas" w:hAnsi="Consolas" w:cs="Consolas"/>
          <w:b w:val="0"/>
          <w:bCs w:val="0"/>
          <w:i w:val="0"/>
          <w:iCs/>
          <w:sz w:val="24"/>
          <w:szCs w:val="24"/>
          <w:lang w:val="en-US"/>
        </w:rPr>
        <w:t xml:space="preserve">&lt;p                             </w:t>
      </w:r>
      <w:r>
        <w:rPr>
          <w:rFonts w:hint="default" w:ascii="Consolas" w:hAnsi="Consolas" w:cs="Consolas"/>
          <w:b w:val="0"/>
          <w:bCs w:val="0"/>
          <w:i w:val="0"/>
          <w:iCs/>
          <w:sz w:val="24"/>
          <w:szCs w:val="24"/>
          <w:lang w:val="en-US"/>
        </w:rPr>
        <w:tab/>
      </w:r>
      <w:r>
        <w:rPr>
          <w:rFonts w:hint="default" w:ascii="Consolas" w:hAnsi="Consolas" w:cs="Consolas"/>
          <w:b w:val="0"/>
          <w:bCs w:val="0"/>
          <w:i w:val="0"/>
          <w:iCs/>
          <w:sz w:val="24"/>
          <w:szCs w:val="24"/>
          <w:lang w:val="en-US"/>
        </w:rPr>
        <w:tab/>
      </w:r>
      <w:r>
        <w:rPr>
          <w:rFonts w:hint="default" w:ascii="Consolas" w:hAnsi="Consolas" w:cs="Consolas"/>
          <w:b w:val="0"/>
          <w:bCs w:val="0"/>
          <w:i w:val="0"/>
          <w:iCs/>
          <w:sz w:val="24"/>
          <w:szCs w:val="24"/>
          <w:lang w:val="en-US"/>
        </w:rPr>
        <w:t>align=”center”&gt;&lt;/p&gt;</w:t>
      </w:r>
      <w:r>
        <w:rPr>
          <w:rFonts w:hint="default" w:ascii="Times New Roman" w:hAnsi="Times New Roman"/>
          <w:b w:val="0"/>
          <w:bCs w:val="0"/>
          <w:i w:val="0"/>
          <w:iCs/>
          <w:sz w:val="24"/>
          <w:szCs w:val="24"/>
          <w:lang w:val="en-US"/>
        </w:rPr>
        <w:t>). kode blok (</w:t>
      </w:r>
      <w:r>
        <w:rPr>
          <w:rFonts w:hint="default" w:ascii="Consolas" w:hAnsi="Consolas" w:cs="Consolas"/>
          <w:b w:val="0"/>
          <w:bCs w:val="0"/>
          <w:i w:val="0"/>
          <w:iCs/>
          <w:sz w:val="24"/>
          <w:szCs w:val="24"/>
          <w:lang w:val="en-US"/>
        </w:rPr>
        <w:t>center</w:t>
      </w:r>
      <w:r>
        <w:rPr>
          <w:rFonts w:hint="default" w:ascii="Times New Roman" w:hAnsi="Times New Roman"/>
          <w:b w:val="0"/>
          <w:bCs w:val="0"/>
          <w:i w:val="0"/>
          <w:iCs/>
          <w:sz w:val="24"/>
          <w:szCs w:val="24"/>
          <w:lang w:val="en-US"/>
        </w:rPr>
        <w:t xml:space="preserve">)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merupakan value.</w:t>
      </w:r>
    </w:p>
    <w:p>
      <w:pPr>
        <w:numPr>
          <w:ilvl w:val="0"/>
          <w:numId w:val="0"/>
        </w:numPr>
        <w:tabs>
          <w:tab w:val="left" w:pos="2560"/>
          <w:tab w:val="left" w:pos="2880"/>
        </w:tabs>
        <w:bidi w:val="0"/>
        <w:spacing w:line="360" w:lineRule="auto"/>
        <w:ind w:left="640" w:leftChars="200" w:firstLine="0" w:firstLineChars="0"/>
        <w:jc w:val="both"/>
        <w:rPr>
          <w:rFonts w:hint="default" w:ascii="Times New Roman" w:hAnsi="Times New Roman"/>
          <w:b w:val="0"/>
          <w:bCs w:val="0"/>
          <w:i w:val="0"/>
          <w:iCs/>
          <w:sz w:val="24"/>
          <w:szCs w:val="24"/>
          <w:lang w:val="en-US"/>
        </w:rPr>
      </w:pPr>
    </w:p>
    <w:p>
      <w:pPr>
        <w:numPr>
          <w:ilvl w:val="0"/>
          <w:numId w:val="0"/>
        </w:numPr>
        <w:tabs>
          <w:tab w:val="left" w:pos="2560"/>
          <w:tab w:val="left" w:pos="2880"/>
        </w:tabs>
        <w:bidi w:val="0"/>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Element</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Element merupakan sebuah komponen yang menyusun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dokumen HTML. Elemen kadang juga disebut sebagai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node, karena elemen merupakan salah satu jenis node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yang menyusun dokumen HTML dalam diagram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HTML tree. Contoh element pada HTML (</w:t>
      </w:r>
      <w:r>
        <w:rPr>
          <w:rFonts w:hint="default" w:ascii="Consolas" w:hAnsi="Consolas" w:cs="Consolas"/>
          <w:b w:val="0"/>
          <w:bCs w:val="0"/>
          <w:i w:val="0"/>
          <w:iCs/>
          <w:sz w:val="24"/>
          <w:szCs w:val="24"/>
          <w:lang w:val="en-US"/>
        </w:rPr>
        <w:t xml:space="preserve">&lt;p      </w:t>
      </w:r>
      <w:r>
        <w:rPr>
          <w:rFonts w:hint="default" w:ascii="Consolas" w:hAnsi="Consolas" w:cs="Consolas"/>
          <w:b w:val="0"/>
          <w:bCs w:val="0"/>
          <w:i w:val="0"/>
          <w:iCs/>
          <w:sz w:val="24"/>
          <w:szCs w:val="24"/>
          <w:lang w:val="en-US"/>
        </w:rPr>
        <w:tab/>
      </w:r>
      <w:r>
        <w:rPr>
          <w:rFonts w:hint="default" w:ascii="Consolas" w:hAnsi="Consolas" w:cs="Consolas"/>
          <w:b w:val="0"/>
          <w:bCs w:val="0"/>
          <w:i w:val="0"/>
          <w:iCs/>
          <w:sz w:val="24"/>
          <w:szCs w:val="24"/>
          <w:lang w:val="en-US"/>
        </w:rPr>
        <w:tab/>
      </w:r>
      <w:r>
        <w:rPr>
          <w:rFonts w:hint="default" w:ascii="Consolas" w:hAnsi="Consolas" w:cs="Consolas"/>
          <w:b w:val="0"/>
          <w:bCs w:val="0"/>
          <w:i w:val="0"/>
          <w:iCs/>
          <w:sz w:val="24"/>
          <w:szCs w:val="24"/>
          <w:lang w:val="en-US"/>
        </w:rPr>
        <w:t xml:space="preserve">align=”center”&gt;Ini merupakan text dari </w:t>
      </w:r>
      <w:r>
        <w:rPr>
          <w:rFonts w:hint="default" w:ascii="Consolas" w:hAnsi="Consolas" w:cs="Consolas"/>
          <w:b w:val="0"/>
          <w:bCs w:val="0"/>
          <w:i w:val="0"/>
          <w:iCs/>
          <w:sz w:val="24"/>
          <w:szCs w:val="24"/>
          <w:lang w:val="en-US"/>
        </w:rPr>
        <w:tab/>
      </w:r>
      <w:r>
        <w:rPr>
          <w:rFonts w:hint="default" w:ascii="Consolas" w:hAnsi="Consolas" w:cs="Consolas"/>
          <w:b w:val="0"/>
          <w:bCs w:val="0"/>
          <w:i w:val="0"/>
          <w:iCs/>
          <w:sz w:val="24"/>
          <w:szCs w:val="24"/>
          <w:lang w:val="en-US"/>
        </w:rPr>
        <w:tab/>
      </w:r>
      <w:r>
        <w:rPr>
          <w:rFonts w:hint="default" w:ascii="Consolas" w:hAnsi="Consolas" w:cs="Consolas"/>
          <w:b w:val="0"/>
          <w:bCs w:val="0"/>
          <w:i w:val="0"/>
          <w:iCs/>
          <w:sz w:val="24"/>
          <w:szCs w:val="24"/>
          <w:lang w:val="en-US"/>
        </w:rPr>
        <w:t>sebuah paragraf html&lt;/p&gt;)</w:t>
      </w:r>
      <w:r>
        <w:rPr>
          <w:rFonts w:hint="default" w:ascii="Times New Roman" w:hAnsi="Times New Roman"/>
          <w:b w:val="0"/>
          <w:bCs w:val="0"/>
          <w:i w:val="0"/>
          <w:iCs/>
          <w:sz w:val="24"/>
          <w:szCs w:val="24"/>
          <w:lang w:val="en-US"/>
        </w:rPr>
        <w:t xml:space="preserve">. Seluruh contoh yang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di gunakan merupakan element HTML.</w:t>
      </w:r>
    </w:p>
    <w:p>
      <w:pPr>
        <w:numPr>
          <w:ilvl w:val="0"/>
          <w:numId w:val="0"/>
        </w:numPr>
        <w:tabs>
          <w:tab w:val="left" w:pos="2560"/>
          <w:tab w:val="left" w:pos="2880"/>
        </w:tabs>
        <w:bidi w:val="0"/>
        <w:spacing w:line="360" w:lineRule="auto"/>
        <w:ind w:left="640" w:leftChars="200" w:firstLine="0" w:firstLineChars="0"/>
        <w:jc w:val="both"/>
        <w:rPr>
          <w:rFonts w:hint="default" w:ascii="Times New Roman" w:hAnsi="Times New Roman"/>
          <w:b w:val="0"/>
          <w:bCs w:val="0"/>
          <w:i w:val="0"/>
          <w:iCs/>
          <w:sz w:val="24"/>
          <w:szCs w:val="24"/>
          <w:lang w:val="en-US"/>
        </w:rPr>
      </w:pPr>
    </w:p>
    <w:p>
      <w:pPr>
        <w:numPr>
          <w:ilvl w:val="0"/>
          <w:numId w:val="0"/>
        </w:numPr>
        <w:tabs>
          <w:tab w:val="left" w:pos="2560"/>
          <w:tab w:val="left" w:pos="2880"/>
        </w:tabs>
        <w:bidi w:val="0"/>
        <w:spacing w:line="360" w:lineRule="auto"/>
        <w:ind w:left="640" w:leftChars="200" w:firstLine="0" w:firstLineChars="0"/>
        <w:jc w:val="both"/>
        <w:rPr>
          <w:rFonts w:hint="default" w:ascii="Times New Roman" w:hAnsi="Times New Roman"/>
          <w:b w:val="0"/>
          <w:bCs w:val="0"/>
          <w:i w:val="0"/>
          <w:iCs/>
          <w:sz w:val="24"/>
          <w:szCs w:val="24"/>
          <w:lang w:val="en-US"/>
        </w:rPr>
      </w:pPr>
    </w:p>
    <w:p>
      <w:pPr>
        <w:numPr>
          <w:ilvl w:val="0"/>
          <w:numId w:val="11"/>
        </w:numPr>
        <w:bidi w:val="0"/>
        <w:spacing w:line="360" w:lineRule="auto"/>
        <w:ind w:left="425" w:leftChars="0" w:hanging="425"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Tag HTML beserta fungsinya</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99"/>
        <w:gridCol w:w="4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2" w:hRule="atLeast"/>
          <w:jc w:val="center"/>
        </w:trPr>
        <w:tc>
          <w:tcPr>
            <w:tcW w:w="4299" w:type="dxa"/>
          </w:tcPr>
          <w:p>
            <w:pPr>
              <w:widowControl w:val="0"/>
              <w:jc w:val="center"/>
              <w:rPr>
                <w:rFonts w:hint="default" w:ascii="Times New Roman" w:hAnsi="Times New Roman" w:cs="Times New Roman"/>
                <w:b/>
                <w:bCs/>
                <w:i w:val="0"/>
                <w:iCs/>
                <w:sz w:val="24"/>
                <w:szCs w:val="24"/>
                <w:vertAlign w:val="baseline"/>
                <w:lang w:val="en-US"/>
              </w:rPr>
            </w:pPr>
          </w:p>
          <w:p>
            <w:pPr>
              <w:widowControl w:val="0"/>
              <w:jc w:val="center"/>
              <w:rPr>
                <w:rFonts w:hint="default" w:ascii="Times New Roman" w:hAnsi="Times New Roman" w:cs="Times New Roman"/>
                <w:b/>
                <w:bCs/>
                <w:i w:val="0"/>
                <w:iCs/>
                <w:sz w:val="24"/>
                <w:szCs w:val="24"/>
                <w:vertAlign w:val="baseline"/>
                <w:lang w:val="en-US"/>
              </w:rPr>
            </w:pPr>
            <w:r>
              <w:rPr>
                <w:rFonts w:hint="default" w:ascii="Times New Roman" w:hAnsi="Times New Roman" w:cs="Times New Roman"/>
                <w:b/>
                <w:bCs/>
                <w:i w:val="0"/>
                <w:iCs/>
                <w:sz w:val="24"/>
                <w:szCs w:val="24"/>
                <w:vertAlign w:val="baseline"/>
                <w:lang w:val="en-US"/>
              </w:rPr>
              <w:t>TAG</w:t>
            </w:r>
          </w:p>
        </w:tc>
        <w:tc>
          <w:tcPr>
            <w:tcW w:w="4223" w:type="dxa"/>
          </w:tcPr>
          <w:p>
            <w:pPr>
              <w:widowControl w:val="0"/>
              <w:jc w:val="center"/>
              <w:rPr>
                <w:rFonts w:hint="default" w:ascii="Times New Roman" w:hAnsi="Times New Roman" w:cs="Times New Roman"/>
                <w:b/>
                <w:bCs/>
                <w:i w:val="0"/>
                <w:iCs/>
                <w:sz w:val="24"/>
                <w:szCs w:val="24"/>
                <w:vertAlign w:val="baseline"/>
                <w:lang w:val="en-US"/>
              </w:rPr>
            </w:pPr>
          </w:p>
          <w:p>
            <w:pPr>
              <w:widowControl w:val="0"/>
              <w:jc w:val="center"/>
              <w:rPr>
                <w:rFonts w:hint="default" w:ascii="Times New Roman" w:hAnsi="Times New Roman" w:cs="Times New Roman"/>
                <w:b/>
                <w:bCs/>
                <w:i w:val="0"/>
                <w:iCs/>
                <w:sz w:val="24"/>
                <w:szCs w:val="24"/>
                <w:vertAlign w:val="baseline"/>
                <w:lang w:val="en-US"/>
              </w:rPr>
            </w:pPr>
            <w:r>
              <w:rPr>
                <w:rFonts w:hint="default" w:ascii="Times New Roman" w:hAnsi="Times New Roman" w:cs="Times New Roman"/>
                <w:b/>
                <w:bCs/>
                <w:i w:val="0"/>
                <w:iCs/>
                <w:sz w:val="24"/>
                <w:szCs w:val="24"/>
                <w:vertAlign w:val="baseline"/>
                <w:lang w:val="en-US"/>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4" w:hRule="atLeast"/>
          <w:jc w:val="center"/>
        </w:trPr>
        <w:tc>
          <w:tcPr>
            <w:tcW w:w="4299" w:type="dxa"/>
          </w:tcPr>
          <w:p>
            <w:pPr>
              <w:widowControl w:val="0"/>
              <w:jc w:val="center"/>
              <w:rPr>
                <w:rFonts w:hint="default" w:ascii="Consolas" w:hAnsi="Consolas" w:cs="Consolas"/>
                <w:i w:val="0"/>
                <w:iCs/>
                <w:sz w:val="24"/>
                <w:szCs w:val="24"/>
                <w:vertAlign w:val="baseline"/>
                <w:lang w:val="en-US"/>
              </w:rPr>
            </w:pPr>
          </w:p>
          <w:p>
            <w:pPr>
              <w:widowControl w:val="0"/>
              <w:jc w:val="center"/>
              <w:rPr>
                <w:rFonts w:hint="default" w:ascii="Consolas" w:hAnsi="Consolas" w:cs="Consolas"/>
                <w:i w:val="0"/>
                <w:iCs/>
                <w:sz w:val="24"/>
                <w:szCs w:val="24"/>
                <w:vertAlign w:val="baseline"/>
                <w:lang w:val="en-US"/>
              </w:rPr>
            </w:pPr>
            <w:r>
              <w:rPr>
                <w:rFonts w:hint="default" w:ascii="Consolas" w:hAnsi="Consolas" w:cs="Consolas"/>
                <w:i w:val="0"/>
                <w:iCs/>
                <w:sz w:val="24"/>
                <w:szCs w:val="24"/>
                <w:vertAlign w:val="baseline"/>
                <w:lang w:val="en-US"/>
              </w:rPr>
              <w:t>&lt;html&gt;&lt;/html&gt;</w:t>
            </w:r>
          </w:p>
        </w:tc>
        <w:tc>
          <w:tcPr>
            <w:tcW w:w="4223" w:type="dxa"/>
          </w:tcPr>
          <w:p>
            <w:pPr>
              <w:widowControl w:val="0"/>
              <w:jc w:val="both"/>
              <w:rPr>
                <w:rFonts w:hint="default" w:ascii="Times New Roman" w:hAnsi="Times New Roman" w:cs="Times New Roman"/>
                <w:i w:val="0"/>
                <w:iCs/>
                <w:sz w:val="24"/>
                <w:szCs w:val="24"/>
                <w:vertAlign w:val="baseline"/>
                <w:lang w:val="en-US"/>
              </w:rPr>
            </w:pPr>
            <w:r>
              <w:rPr>
                <w:rFonts w:hint="default" w:ascii="Times New Roman" w:hAnsi="Times New Roman" w:cs="Times New Roman"/>
                <w:i w:val="0"/>
                <w:iCs/>
                <w:sz w:val="24"/>
                <w:szCs w:val="24"/>
                <w:vertAlign w:val="baseline"/>
                <w:lang w:val="en-US"/>
              </w:rPr>
              <w:t>Tag html merupakan tag pembuka dan tag penutup pada sebuah dokumen 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4" w:hRule="atLeast"/>
          <w:jc w:val="center"/>
        </w:trPr>
        <w:tc>
          <w:tcPr>
            <w:tcW w:w="4299" w:type="dxa"/>
          </w:tcPr>
          <w:p>
            <w:pPr>
              <w:widowControl w:val="0"/>
              <w:jc w:val="center"/>
              <w:rPr>
                <w:rFonts w:hint="default" w:ascii="Consolas" w:hAnsi="Consolas" w:cs="Consolas"/>
                <w:i w:val="0"/>
                <w:iCs/>
                <w:sz w:val="24"/>
                <w:szCs w:val="24"/>
                <w:vertAlign w:val="baseline"/>
                <w:lang w:val="en-US"/>
              </w:rPr>
            </w:pPr>
          </w:p>
          <w:p>
            <w:pPr>
              <w:widowControl w:val="0"/>
              <w:jc w:val="center"/>
              <w:rPr>
                <w:rFonts w:hint="default" w:ascii="Consolas" w:hAnsi="Consolas" w:cs="Consolas"/>
                <w:i w:val="0"/>
                <w:iCs/>
                <w:sz w:val="24"/>
                <w:szCs w:val="24"/>
                <w:vertAlign w:val="baseline"/>
                <w:lang w:val="en-US"/>
              </w:rPr>
            </w:pPr>
            <w:r>
              <w:rPr>
                <w:rFonts w:hint="default" w:ascii="Consolas" w:hAnsi="Consolas" w:cs="Consolas"/>
                <w:i w:val="0"/>
                <w:iCs/>
                <w:sz w:val="24"/>
                <w:szCs w:val="24"/>
                <w:vertAlign w:val="baseline"/>
                <w:lang w:val="en-US"/>
              </w:rPr>
              <w:t>&lt;head&gt;&lt;/head&gt;</w:t>
            </w:r>
          </w:p>
        </w:tc>
        <w:tc>
          <w:tcPr>
            <w:tcW w:w="4223" w:type="dxa"/>
          </w:tcPr>
          <w:p>
            <w:pPr>
              <w:widowControl w:val="0"/>
              <w:jc w:val="both"/>
              <w:rPr>
                <w:rFonts w:hint="default" w:ascii="Times New Roman" w:hAnsi="Times New Roman" w:cs="Times New Roman"/>
                <w:i w:val="0"/>
                <w:iCs/>
                <w:sz w:val="24"/>
                <w:szCs w:val="24"/>
                <w:vertAlign w:val="baseline"/>
                <w:lang w:val="en-US"/>
              </w:rPr>
            </w:pPr>
            <w:r>
              <w:rPr>
                <w:rFonts w:hint="default" w:ascii="Times New Roman" w:hAnsi="Times New Roman" w:cs="Times New Roman"/>
                <w:i w:val="0"/>
                <w:iCs/>
                <w:sz w:val="24"/>
                <w:szCs w:val="24"/>
                <w:vertAlign w:val="baseline"/>
                <w:lang w:val="en-US"/>
              </w:rPr>
              <w:t>Tag head merupakan header dari sebuah dokumen html biasanya tag header di isi dengan tag 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4" w:hRule="atLeast"/>
          <w:jc w:val="center"/>
        </w:trPr>
        <w:tc>
          <w:tcPr>
            <w:tcW w:w="4299" w:type="dxa"/>
          </w:tcPr>
          <w:p>
            <w:pPr>
              <w:widowControl w:val="0"/>
              <w:jc w:val="center"/>
              <w:rPr>
                <w:rFonts w:hint="default" w:ascii="Consolas" w:hAnsi="Consolas" w:cs="Consolas"/>
                <w:i w:val="0"/>
                <w:iCs/>
                <w:sz w:val="24"/>
                <w:szCs w:val="24"/>
                <w:vertAlign w:val="baseline"/>
                <w:lang w:val="en-US"/>
              </w:rPr>
            </w:pPr>
          </w:p>
          <w:p>
            <w:pPr>
              <w:widowControl w:val="0"/>
              <w:jc w:val="center"/>
              <w:rPr>
                <w:rFonts w:hint="default" w:ascii="Consolas" w:hAnsi="Consolas" w:cs="Consolas"/>
                <w:i w:val="0"/>
                <w:iCs/>
                <w:sz w:val="24"/>
                <w:szCs w:val="24"/>
                <w:vertAlign w:val="baseline"/>
                <w:lang w:val="en-US"/>
              </w:rPr>
            </w:pPr>
            <w:r>
              <w:rPr>
                <w:rFonts w:hint="default" w:ascii="Consolas" w:hAnsi="Consolas" w:cs="Consolas"/>
                <w:i w:val="0"/>
                <w:iCs/>
                <w:sz w:val="24"/>
                <w:szCs w:val="24"/>
                <w:vertAlign w:val="baseline"/>
                <w:lang w:val="en-US"/>
              </w:rPr>
              <w:t>&lt;title&gt;&lt;/title&gt;</w:t>
            </w:r>
          </w:p>
        </w:tc>
        <w:tc>
          <w:tcPr>
            <w:tcW w:w="4223" w:type="dxa"/>
          </w:tcPr>
          <w:p>
            <w:pPr>
              <w:widowControl w:val="0"/>
              <w:jc w:val="both"/>
              <w:rPr>
                <w:rFonts w:hint="default" w:ascii="Times New Roman" w:hAnsi="Times New Roman" w:cs="Times New Roman"/>
                <w:i w:val="0"/>
                <w:iCs/>
                <w:sz w:val="24"/>
                <w:szCs w:val="24"/>
                <w:vertAlign w:val="baseline"/>
                <w:lang w:val="en-US"/>
              </w:rPr>
            </w:pPr>
            <w:r>
              <w:rPr>
                <w:rFonts w:hint="default" w:ascii="Times New Roman" w:hAnsi="Times New Roman" w:cs="Times New Roman"/>
                <w:i w:val="0"/>
                <w:iCs/>
                <w:sz w:val="24"/>
                <w:szCs w:val="24"/>
                <w:vertAlign w:val="baseline"/>
                <w:lang w:val="en-US"/>
              </w:rPr>
              <w:t>Tag title sendiri berfungsi untuk memberi nama pada sebuah  halaman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4" w:hRule="atLeast"/>
          <w:jc w:val="center"/>
        </w:trPr>
        <w:tc>
          <w:tcPr>
            <w:tcW w:w="4299" w:type="dxa"/>
          </w:tcPr>
          <w:p>
            <w:pPr>
              <w:widowControl w:val="0"/>
              <w:jc w:val="center"/>
              <w:rPr>
                <w:rFonts w:hint="default" w:ascii="Consolas" w:hAnsi="Consolas" w:cs="Consolas"/>
                <w:i w:val="0"/>
                <w:iCs/>
                <w:sz w:val="24"/>
                <w:szCs w:val="24"/>
                <w:vertAlign w:val="baseline"/>
                <w:lang w:val="en-US"/>
              </w:rPr>
            </w:pPr>
          </w:p>
          <w:p>
            <w:pPr>
              <w:widowControl w:val="0"/>
              <w:jc w:val="center"/>
              <w:rPr>
                <w:rFonts w:hint="default" w:ascii="Consolas" w:hAnsi="Consolas" w:cs="Consolas"/>
                <w:i w:val="0"/>
                <w:iCs/>
                <w:sz w:val="24"/>
                <w:szCs w:val="24"/>
                <w:vertAlign w:val="baseline"/>
                <w:lang w:val="en-US"/>
              </w:rPr>
            </w:pPr>
            <w:r>
              <w:rPr>
                <w:rFonts w:hint="default" w:ascii="Consolas" w:hAnsi="Consolas" w:cs="Consolas"/>
                <w:i w:val="0"/>
                <w:iCs/>
                <w:sz w:val="24"/>
                <w:szCs w:val="24"/>
                <w:vertAlign w:val="baseline"/>
                <w:lang w:val="en-US"/>
              </w:rPr>
              <w:t>&lt;body&gt;&lt;/body&gt;</w:t>
            </w:r>
          </w:p>
        </w:tc>
        <w:tc>
          <w:tcPr>
            <w:tcW w:w="4223" w:type="dxa"/>
          </w:tcPr>
          <w:p>
            <w:pPr>
              <w:widowControl w:val="0"/>
              <w:jc w:val="both"/>
              <w:rPr>
                <w:rFonts w:hint="default" w:ascii="Times New Roman" w:hAnsi="Times New Roman" w:cs="Times New Roman"/>
                <w:i w:val="0"/>
                <w:iCs/>
                <w:sz w:val="24"/>
                <w:szCs w:val="24"/>
                <w:vertAlign w:val="baseline"/>
                <w:lang w:val="en-US"/>
              </w:rPr>
            </w:pPr>
            <w:r>
              <w:rPr>
                <w:rFonts w:hint="default" w:ascii="Times New Roman" w:hAnsi="Times New Roman" w:cs="Times New Roman"/>
                <w:i w:val="0"/>
                <w:iCs/>
                <w:sz w:val="24"/>
                <w:szCs w:val="24"/>
                <w:vertAlign w:val="baseline"/>
                <w:lang w:val="en-US"/>
              </w:rPr>
              <w:t>Tag body merupakan sebuah isi yang akan tertampilkan disebuah halaman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4" w:hRule="atLeast"/>
          <w:jc w:val="center"/>
        </w:trPr>
        <w:tc>
          <w:tcPr>
            <w:tcW w:w="4299" w:type="dxa"/>
          </w:tcPr>
          <w:p>
            <w:pPr>
              <w:widowControl w:val="0"/>
              <w:jc w:val="center"/>
              <w:rPr>
                <w:rFonts w:hint="default" w:ascii="Consolas" w:hAnsi="Consolas" w:cs="Consolas"/>
                <w:i w:val="0"/>
                <w:iCs/>
                <w:sz w:val="24"/>
                <w:szCs w:val="24"/>
                <w:vertAlign w:val="baseline"/>
                <w:lang w:val="en-US"/>
              </w:rPr>
            </w:pPr>
          </w:p>
          <w:p>
            <w:pPr>
              <w:widowControl w:val="0"/>
              <w:jc w:val="center"/>
              <w:rPr>
                <w:rFonts w:hint="default" w:ascii="Consolas" w:hAnsi="Consolas" w:cs="Consolas"/>
                <w:i w:val="0"/>
                <w:iCs/>
                <w:sz w:val="24"/>
                <w:szCs w:val="24"/>
                <w:vertAlign w:val="baseline"/>
                <w:lang w:val="en-US"/>
              </w:rPr>
            </w:pPr>
            <w:r>
              <w:rPr>
                <w:rFonts w:hint="default" w:ascii="Consolas" w:hAnsi="Consolas" w:cs="Consolas"/>
                <w:i w:val="0"/>
                <w:iCs/>
                <w:sz w:val="24"/>
                <w:szCs w:val="24"/>
                <w:vertAlign w:val="baseline"/>
                <w:lang w:val="en-US"/>
              </w:rPr>
              <w:t xml:space="preserve">&lt;br&gt; </w:t>
            </w:r>
            <w:r>
              <w:rPr>
                <w:rFonts w:hint="default" w:ascii="Times New Roman" w:hAnsi="Times New Roman" w:cs="Times New Roman"/>
                <w:i w:val="0"/>
                <w:iCs/>
                <w:sz w:val="24"/>
                <w:szCs w:val="24"/>
                <w:vertAlign w:val="baseline"/>
                <w:lang w:val="en-US"/>
              </w:rPr>
              <w:t>atau</w:t>
            </w:r>
            <w:r>
              <w:rPr>
                <w:rFonts w:hint="default" w:ascii="Consolas" w:hAnsi="Consolas" w:cs="Consolas"/>
                <w:i w:val="0"/>
                <w:iCs/>
                <w:sz w:val="24"/>
                <w:szCs w:val="24"/>
                <w:vertAlign w:val="baseline"/>
                <w:lang w:val="en-US"/>
              </w:rPr>
              <w:t xml:space="preserve"> &lt;/br&gt;</w:t>
            </w:r>
          </w:p>
        </w:tc>
        <w:tc>
          <w:tcPr>
            <w:tcW w:w="4223" w:type="dxa"/>
          </w:tcPr>
          <w:p>
            <w:pPr>
              <w:widowControl w:val="0"/>
              <w:jc w:val="both"/>
              <w:rPr>
                <w:rFonts w:hint="default" w:ascii="Times New Roman" w:hAnsi="Times New Roman" w:cs="Times New Roman"/>
                <w:i w:val="0"/>
                <w:iCs/>
                <w:sz w:val="24"/>
                <w:szCs w:val="24"/>
                <w:vertAlign w:val="baseline"/>
                <w:lang w:val="en-US"/>
              </w:rPr>
            </w:pPr>
            <w:r>
              <w:rPr>
                <w:rFonts w:hint="default" w:ascii="Times New Roman" w:hAnsi="Times New Roman" w:cs="Times New Roman"/>
                <w:i w:val="0"/>
                <w:iCs/>
                <w:sz w:val="24"/>
                <w:szCs w:val="24"/>
                <w:vertAlign w:val="baseline"/>
                <w:lang w:val="en-US"/>
              </w:rPr>
              <w:t>Tag br sendiri berfungsi untuk memutuskan suatu baris pada halaman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4" w:hRule="atLeast"/>
          <w:jc w:val="center"/>
        </w:trPr>
        <w:tc>
          <w:tcPr>
            <w:tcW w:w="4299" w:type="dxa"/>
          </w:tcPr>
          <w:p>
            <w:pPr>
              <w:widowControl w:val="0"/>
              <w:jc w:val="center"/>
              <w:rPr>
                <w:rFonts w:hint="default" w:ascii="Consolas" w:hAnsi="Consolas" w:cs="Consolas"/>
                <w:i w:val="0"/>
                <w:iCs/>
                <w:sz w:val="24"/>
                <w:szCs w:val="24"/>
                <w:vertAlign w:val="baseline"/>
                <w:lang w:val="en-US"/>
              </w:rPr>
            </w:pPr>
          </w:p>
          <w:p>
            <w:pPr>
              <w:widowControl w:val="0"/>
              <w:jc w:val="center"/>
              <w:rPr>
                <w:rFonts w:hint="default" w:ascii="Consolas" w:hAnsi="Consolas" w:cs="Consolas"/>
                <w:i w:val="0"/>
                <w:iCs/>
                <w:sz w:val="24"/>
                <w:szCs w:val="24"/>
                <w:vertAlign w:val="baseline"/>
                <w:lang w:val="en-US"/>
              </w:rPr>
            </w:pPr>
            <w:r>
              <w:rPr>
                <w:rFonts w:hint="default" w:ascii="Consolas" w:hAnsi="Consolas" w:cs="Consolas"/>
                <w:i w:val="0"/>
                <w:iCs/>
                <w:sz w:val="24"/>
                <w:szCs w:val="24"/>
                <w:vertAlign w:val="baseline"/>
                <w:lang w:val="en-US"/>
              </w:rPr>
              <w:t>&lt;a&gt;&lt;/a&gt;</w:t>
            </w:r>
          </w:p>
        </w:tc>
        <w:tc>
          <w:tcPr>
            <w:tcW w:w="4223" w:type="dxa"/>
          </w:tcPr>
          <w:p>
            <w:pPr>
              <w:widowControl w:val="0"/>
              <w:jc w:val="both"/>
              <w:rPr>
                <w:rFonts w:hint="default" w:ascii="Times New Roman" w:hAnsi="Times New Roman" w:cs="Times New Roman"/>
                <w:i w:val="0"/>
                <w:iCs/>
                <w:sz w:val="24"/>
                <w:szCs w:val="24"/>
                <w:vertAlign w:val="baseline"/>
                <w:lang w:val="en-US"/>
              </w:rPr>
            </w:pPr>
            <w:r>
              <w:rPr>
                <w:rFonts w:hint="default" w:ascii="Times New Roman" w:hAnsi="Times New Roman" w:cs="Times New Roman"/>
                <w:i w:val="0"/>
                <w:iCs/>
                <w:sz w:val="24"/>
                <w:szCs w:val="24"/>
                <w:vertAlign w:val="baseline"/>
                <w:lang w:val="en-US"/>
              </w:rPr>
              <w:t>Tag a merupakan hyperlink atau anchor yang biasanya digunakan untuk berpindah dari suatu halaman ke halaman yang lain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4" w:hRule="atLeast"/>
          <w:jc w:val="center"/>
        </w:trPr>
        <w:tc>
          <w:tcPr>
            <w:tcW w:w="4299" w:type="dxa"/>
          </w:tcPr>
          <w:p>
            <w:pPr>
              <w:widowControl w:val="0"/>
              <w:jc w:val="center"/>
              <w:rPr>
                <w:rFonts w:hint="default" w:ascii="Consolas" w:hAnsi="Consolas" w:cs="Consolas"/>
                <w:i w:val="0"/>
                <w:iCs/>
                <w:sz w:val="24"/>
                <w:szCs w:val="24"/>
                <w:vertAlign w:val="baseline"/>
                <w:lang w:val="en-US"/>
              </w:rPr>
            </w:pPr>
          </w:p>
          <w:p>
            <w:pPr>
              <w:widowControl w:val="0"/>
              <w:jc w:val="center"/>
              <w:rPr>
                <w:rFonts w:hint="default" w:ascii="Consolas" w:hAnsi="Consolas" w:cs="Consolas"/>
                <w:i w:val="0"/>
                <w:iCs/>
                <w:sz w:val="24"/>
                <w:szCs w:val="24"/>
                <w:vertAlign w:val="baseline"/>
                <w:lang w:val="en-US"/>
              </w:rPr>
            </w:pPr>
            <w:r>
              <w:rPr>
                <w:rFonts w:hint="default" w:ascii="Consolas" w:hAnsi="Consolas" w:cs="Consolas"/>
                <w:i w:val="0"/>
                <w:iCs/>
                <w:sz w:val="24"/>
                <w:szCs w:val="24"/>
                <w:vertAlign w:val="baseline"/>
                <w:lang w:val="en-US"/>
              </w:rPr>
              <w:t>&lt;img/&gt;</w:t>
            </w:r>
          </w:p>
        </w:tc>
        <w:tc>
          <w:tcPr>
            <w:tcW w:w="4223" w:type="dxa"/>
          </w:tcPr>
          <w:p>
            <w:pPr>
              <w:widowControl w:val="0"/>
              <w:jc w:val="both"/>
              <w:rPr>
                <w:rFonts w:hint="default" w:ascii="Times New Roman" w:hAnsi="Times New Roman" w:cs="Times New Roman"/>
                <w:i w:val="0"/>
                <w:iCs/>
                <w:sz w:val="24"/>
                <w:szCs w:val="24"/>
                <w:vertAlign w:val="baseline"/>
                <w:lang w:val="en-US"/>
              </w:rPr>
            </w:pPr>
            <w:r>
              <w:rPr>
                <w:rFonts w:hint="default" w:ascii="Times New Roman" w:hAnsi="Times New Roman" w:cs="Times New Roman"/>
                <w:i w:val="0"/>
                <w:iCs/>
                <w:sz w:val="24"/>
                <w:szCs w:val="24"/>
                <w:vertAlign w:val="baseline"/>
                <w:lang w:val="en-US"/>
              </w:rPr>
              <w:t>Tag img berfungsi untuk memuat suatu gambar pada halaman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4" w:hRule="atLeast"/>
          <w:jc w:val="center"/>
        </w:trPr>
        <w:tc>
          <w:tcPr>
            <w:tcW w:w="4299" w:type="dxa"/>
          </w:tcPr>
          <w:p>
            <w:pPr>
              <w:widowControl w:val="0"/>
              <w:jc w:val="center"/>
              <w:rPr>
                <w:rFonts w:hint="default" w:ascii="Consolas" w:hAnsi="Consolas" w:cs="Consolas"/>
                <w:i w:val="0"/>
                <w:iCs/>
                <w:sz w:val="24"/>
                <w:szCs w:val="24"/>
                <w:vertAlign w:val="baseline"/>
                <w:lang w:val="en-US"/>
              </w:rPr>
            </w:pPr>
          </w:p>
          <w:p>
            <w:pPr>
              <w:widowControl w:val="0"/>
              <w:jc w:val="center"/>
              <w:rPr>
                <w:rFonts w:hint="default" w:ascii="Consolas" w:hAnsi="Consolas" w:cs="Consolas"/>
                <w:i w:val="0"/>
                <w:iCs/>
                <w:sz w:val="24"/>
                <w:szCs w:val="24"/>
                <w:vertAlign w:val="baseline"/>
                <w:lang w:val="en-US"/>
              </w:rPr>
            </w:pPr>
            <w:r>
              <w:rPr>
                <w:rFonts w:hint="default" w:ascii="Consolas" w:hAnsi="Consolas" w:cs="Consolas"/>
                <w:i w:val="0"/>
                <w:iCs/>
                <w:sz w:val="24"/>
                <w:szCs w:val="24"/>
                <w:vertAlign w:val="baseline"/>
                <w:lang w:val="en-US"/>
              </w:rPr>
              <w:t>&lt;table&gt;&lt;/table&gt;</w:t>
            </w:r>
          </w:p>
        </w:tc>
        <w:tc>
          <w:tcPr>
            <w:tcW w:w="4223" w:type="dxa"/>
          </w:tcPr>
          <w:p>
            <w:pPr>
              <w:widowControl w:val="0"/>
              <w:jc w:val="both"/>
              <w:rPr>
                <w:rFonts w:hint="default" w:ascii="Times New Roman" w:hAnsi="Times New Roman" w:cs="Times New Roman"/>
                <w:i w:val="0"/>
                <w:iCs/>
                <w:sz w:val="24"/>
                <w:szCs w:val="24"/>
                <w:vertAlign w:val="baseline"/>
                <w:lang w:val="en-US"/>
              </w:rPr>
            </w:pPr>
            <w:r>
              <w:rPr>
                <w:rFonts w:hint="default" w:ascii="Times New Roman" w:hAnsi="Times New Roman" w:cs="Times New Roman"/>
                <w:i w:val="0"/>
                <w:iCs/>
                <w:sz w:val="24"/>
                <w:szCs w:val="24"/>
                <w:vertAlign w:val="baseline"/>
                <w:lang w:val="en-US"/>
              </w:rPr>
              <w:t>Tag table digunakan untuk membuat suatu tabel dalam halaman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4" w:hRule="atLeast"/>
          <w:jc w:val="center"/>
        </w:trPr>
        <w:tc>
          <w:tcPr>
            <w:tcW w:w="4299" w:type="dxa"/>
          </w:tcPr>
          <w:p>
            <w:pPr>
              <w:widowControl w:val="0"/>
              <w:jc w:val="center"/>
              <w:rPr>
                <w:rFonts w:hint="default" w:ascii="Consolas" w:hAnsi="Consolas" w:cs="Consolas"/>
                <w:i w:val="0"/>
                <w:iCs/>
                <w:sz w:val="24"/>
                <w:szCs w:val="24"/>
                <w:vertAlign w:val="baseline"/>
                <w:lang w:val="en-US"/>
              </w:rPr>
            </w:pPr>
          </w:p>
          <w:p>
            <w:pPr>
              <w:widowControl w:val="0"/>
              <w:jc w:val="center"/>
              <w:rPr>
                <w:rFonts w:hint="default" w:ascii="Consolas" w:hAnsi="Consolas" w:cs="Consolas"/>
                <w:i w:val="0"/>
                <w:iCs/>
                <w:sz w:val="24"/>
                <w:szCs w:val="24"/>
                <w:vertAlign w:val="baseline"/>
                <w:lang w:val="en-US"/>
              </w:rPr>
            </w:pPr>
            <w:r>
              <w:rPr>
                <w:rFonts w:hint="default" w:ascii="Consolas" w:hAnsi="Consolas" w:cs="Consolas"/>
                <w:i w:val="0"/>
                <w:iCs/>
                <w:sz w:val="24"/>
                <w:szCs w:val="24"/>
                <w:vertAlign w:val="baseline"/>
                <w:lang w:val="en-US"/>
              </w:rPr>
              <w:t>&lt;tbody&gt;&lt;/tbody&gt;</w:t>
            </w:r>
          </w:p>
        </w:tc>
        <w:tc>
          <w:tcPr>
            <w:tcW w:w="4223" w:type="dxa"/>
          </w:tcPr>
          <w:p>
            <w:pPr>
              <w:widowControl w:val="0"/>
              <w:jc w:val="both"/>
              <w:rPr>
                <w:rFonts w:hint="default" w:ascii="Times New Roman" w:hAnsi="Times New Roman" w:cs="Times New Roman"/>
                <w:i w:val="0"/>
                <w:iCs/>
                <w:sz w:val="24"/>
                <w:szCs w:val="24"/>
                <w:vertAlign w:val="baseline"/>
                <w:lang w:val="en-US"/>
              </w:rPr>
            </w:pPr>
            <w:r>
              <w:rPr>
                <w:rFonts w:hint="default" w:ascii="Times New Roman" w:hAnsi="Times New Roman" w:cs="Times New Roman"/>
                <w:i w:val="0"/>
                <w:iCs/>
                <w:sz w:val="24"/>
                <w:szCs w:val="24"/>
                <w:vertAlign w:val="baseline"/>
                <w:lang w:val="en-US"/>
              </w:rPr>
              <w:t>Tag tbody digunakan untuk mengelompokkan isi pada suatu tabel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4" w:hRule="atLeast"/>
          <w:jc w:val="center"/>
        </w:trPr>
        <w:tc>
          <w:tcPr>
            <w:tcW w:w="4299" w:type="dxa"/>
          </w:tcPr>
          <w:p>
            <w:pPr>
              <w:widowControl w:val="0"/>
              <w:jc w:val="center"/>
              <w:rPr>
                <w:rFonts w:hint="default" w:ascii="Consolas" w:hAnsi="Consolas" w:cs="Consolas"/>
                <w:i w:val="0"/>
                <w:iCs/>
                <w:sz w:val="24"/>
                <w:szCs w:val="24"/>
                <w:vertAlign w:val="baseline"/>
                <w:lang w:val="en-US"/>
              </w:rPr>
            </w:pPr>
          </w:p>
          <w:p>
            <w:pPr>
              <w:widowControl w:val="0"/>
              <w:jc w:val="center"/>
              <w:rPr>
                <w:rFonts w:hint="default" w:ascii="Consolas" w:hAnsi="Consolas" w:cs="Consolas"/>
                <w:i w:val="0"/>
                <w:iCs/>
                <w:sz w:val="24"/>
                <w:szCs w:val="24"/>
                <w:vertAlign w:val="baseline"/>
                <w:lang w:val="en-US"/>
              </w:rPr>
            </w:pPr>
            <w:r>
              <w:rPr>
                <w:rFonts w:hint="default" w:ascii="Consolas" w:hAnsi="Consolas" w:cs="Consolas"/>
                <w:i w:val="0"/>
                <w:iCs/>
                <w:sz w:val="24"/>
                <w:szCs w:val="24"/>
                <w:vertAlign w:val="baseline"/>
                <w:lang w:val="en-US"/>
              </w:rPr>
              <w:t>&lt;tr&gt;&lt;/tr&gt;</w:t>
            </w:r>
          </w:p>
        </w:tc>
        <w:tc>
          <w:tcPr>
            <w:tcW w:w="4223" w:type="dxa"/>
          </w:tcPr>
          <w:p>
            <w:pPr>
              <w:widowControl w:val="0"/>
              <w:jc w:val="both"/>
              <w:rPr>
                <w:rFonts w:hint="default" w:ascii="Times New Roman" w:hAnsi="Times New Roman" w:cs="Times New Roman"/>
                <w:i w:val="0"/>
                <w:iCs/>
                <w:sz w:val="24"/>
                <w:szCs w:val="24"/>
                <w:vertAlign w:val="baseline"/>
                <w:lang w:val="en-US"/>
              </w:rPr>
            </w:pPr>
            <w:r>
              <w:rPr>
                <w:rFonts w:hint="default" w:ascii="Times New Roman" w:hAnsi="Times New Roman" w:cs="Times New Roman"/>
                <w:i w:val="0"/>
                <w:iCs/>
                <w:sz w:val="24"/>
                <w:szCs w:val="24"/>
                <w:vertAlign w:val="baseline"/>
                <w:lang w:val="en-US"/>
              </w:rPr>
              <w:t>Tag tr berfungsi untuk membuat suatu baris pada sebuah tabel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5" w:hRule="atLeast"/>
          <w:jc w:val="center"/>
        </w:trPr>
        <w:tc>
          <w:tcPr>
            <w:tcW w:w="4299" w:type="dxa"/>
          </w:tcPr>
          <w:p>
            <w:pPr>
              <w:widowControl w:val="0"/>
              <w:jc w:val="center"/>
              <w:rPr>
                <w:rFonts w:hint="default" w:ascii="Consolas" w:hAnsi="Consolas" w:cs="Consolas"/>
                <w:i w:val="0"/>
                <w:iCs/>
                <w:sz w:val="24"/>
                <w:szCs w:val="24"/>
                <w:vertAlign w:val="baseline"/>
                <w:lang w:val="en-US"/>
              </w:rPr>
            </w:pPr>
          </w:p>
          <w:p>
            <w:pPr>
              <w:widowControl w:val="0"/>
              <w:jc w:val="center"/>
              <w:rPr>
                <w:rFonts w:hint="default" w:ascii="Consolas" w:hAnsi="Consolas" w:cs="Consolas"/>
                <w:i w:val="0"/>
                <w:iCs/>
                <w:sz w:val="24"/>
                <w:szCs w:val="24"/>
                <w:vertAlign w:val="baseline"/>
                <w:lang w:val="en-US"/>
              </w:rPr>
            </w:pPr>
            <w:r>
              <w:rPr>
                <w:rFonts w:hint="default" w:ascii="Consolas" w:hAnsi="Consolas" w:cs="Consolas"/>
                <w:i w:val="0"/>
                <w:iCs/>
                <w:sz w:val="24"/>
                <w:szCs w:val="24"/>
                <w:vertAlign w:val="baseline"/>
                <w:lang w:val="en-US"/>
              </w:rPr>
              <w:t>&lt;td&gt;&lt;/td&gt;</w:t>
            </w:r>
          </w:p>
        </w:tc>
        <w:tc>
          <w:tcPr>
            <w:tcW w:w="4223" w:type="dxa"/>
          </w:tcPr>
          <w:p>
            <w:pPr>
              <w:widowControl w:val="0"/>
              <w:jc w:val="both"/>
              <w:rPr>
                <w:rFonts w:hint="default" w:ascii="Times New Roman" w:hAnsi="Times New Roman" w:cs="Times New Roman"/>
                <w:i w:val="0"/>
                <w:iCs/>
                <w:sz w:val="24"/>
                <w:szCs w:val="24"/>
                <w:vertAlign w:val="baseline"/>
                <w:lang w:val="en-US"/>
              </w:rPr>
            </w:pPr>
            <w:r>
              <w:rPr>
                <w:rFonts w:hint="default" w:ascii="Times New Roman" w:hAnsi="Times New Roman" w:cs="Times New Roman"/>
                <w:i w:val="0"/>
                <w:iCs/>
                <w:sz w:val="24"/>
                <w:szCs w:val="24"/>
                <w:vertAlign w:val="baseline"/>
                <w:lang w:val="en-US"/>
              </w:rPr>
              <w:t>Tag td digunakan untuk membuat sel dalam sebuah tabel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4" w:hRule="atLeast"/>
          <w:jc w:val="center"/>
        </w:trPr>
        <w:tc>
          <w:tcPr>
            <w:tcW w:w="4299" w:type="dxa"/>
          </w:tcPr>
          <w:p>
            <w:pPr>
              <w:widowControl w:val="0"/>
              <w:jc w:val="center"/>
              <w:rPr>
                <w:rFonts w:hint="default" w:ascii="Consolas" w:hAnsi="Consolas" w:cs="Consolas"/>
                <w:i w:val="0"/>
                <w:iCs/>
                <w:sz w:val="24"/>
                <w:szCs w:val="24"/>
                <w:vertAlign w:val="baseline"/>
                <w:lang w:val="en-US"/>
              </w:rPr>
            </w:pPr>
          </w:p>
          <w:p>
            <w:pPr>
              <w:widowControl w:val="0"/>
              <w:jc w:val="center"/>
              <w:rPr>
                <w:rFonts w:hint="default" w:ascii="Consolas" w:hAnsi="Consolas" w:cs="Consolas"/>
                <w:i w:val="0"/>
                <w:iCs/>
                <w:sz w:val="24"/>
                <w:szCs w:val="24"/>
                <w:vertAlign w:val="baseline"/>
                <w:lang w:val="en-US"/>
              </w:rPr>
            </w:pPr>
            <w:r>
              <w:rPr>
                <w:rFonts w:hint="default" w:ascii="Consolas" w:hAnsi="Consolas" w:cs="Consolas"/>
                <w:i w:val="0"/>
                <w:iCs/>
                <w:sz w:val="24"/>
                <w:szCs w:val="24"/>
                <w:vertAlign w:val="baseline"/>
                <w:lang w:val="en-US"/>
              </w:rPr>
              <w:t>&lt;p&gt;&lt;/p&gt;</w:t>
            </w:r>
          </w:p>
        </w:tc>
        <w:tc>
          <w:tcPr>
            <w:tcW w:w="4223" w:type="dxa"/>
          </w:tcPr>
          <w:p>
            <w:pPr>
              <w:widowControl w:val="0"/>
              <w:jc w:val="both"/>
              <w:rPr>
                <w:rFonts w:hint="default" w:ascii="Times New Roman" w:hAnsi="Times New Roman" w:cs="Times New Roman"/>
                <w:i w:val="0"/>
                <w:iCs/>
                <w:sz w:val="24"/>
                <w:szCs w:val="24"/>
                <w:vertAlign w:val="baseline"/>
                <w:lang w:val="en-US"/>
              </w:rPr>
            </w:pPr>
            <w:r>
              <w:rPr>
                <w:rFonts w:hint="default" w:ascii="Times New Roman" w:hAnsi="Times New Roman" w:cs="Times New Roman"/>
                <w:i w:val="0"/>
                <w:iCs/>
                <w:sz w:val="24"/>
                <w:szCs w:val="24"/>
                <w:vertAlign w:val="baseline"/>
                <w:lang w:val="en-US"/>
              </w:rPr>
              <w:t>Tag p digunakan untuk membuat suatu paragraf pada pada halaman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4" w:hRule="atLeast"/>
          <w:jc w:val="center"/>
        </w:trPr>
        <w:tc>
          <w:tcPr>
            <w:tcW w:w="4299" w:type="dxa"/>
          </w:tcPr>
          <w:p>
            <w:pPr>
              <w:widowControl w:val="0"/>
              <w:jc w:val="center"/>
              <w:rPr>
                <w:rFonts w:hint="default" w:ascii="Consolas" w:hAnsi="Consolas" w:cs="Consolas"/>
                <w:i w:val="0"/>
                <w:iCs/>
                <w:sz w:val="24"/>
                <w:szCs w:val="24"/>
                <w:vertAlign w:val="baseline"/>
                <w:lang w:val="en-US"/>
              </w:rPr>
            </w:pPr>
          </w:p>
          <w:p>
            <w:pPr>
              <w:widowControl w:val="0"/>
              <w:jc w:val="center"/>
              <w:rPr>
                <w:rFonts w:hint="default" w:ascii="Consolas" w:hAnsi="Consolas" w:cs="Consolas"/>
                <w:i w:val="0"/>
                <w:iCs/>
                <w:sz w:val="24"/>
                <w:szCs w:val="24"/>
                <w:vertAlign w:val="baseline"/>
                <w:lang w:val="en-US"/>
              </w:rPr>
            </w:pPr>
            <w:r>
              <w:rPr>
                <w:rFonts w:hint="default" w:ascii="Consolas" w:hAnsi="Consolas" w:cs="Consolas"/>
                <w:i w:val="0"/>
                <w:iCs/>
                <w:sz w:val="24"/>
                <w:szCs w:val="24"/>
                <w:vertAlign w:val="baseline"/>
                <w:lang w:val="en-US"/>
              </w:rPr>
              <w:t>&lt;b&gt;&lt;/b&gt;</w:t>
            </w:r>
          </w:p>
        </w:tc>
        <w:tc>
          <w:tcPr>
            <w:tcW w:w="4223" w:type="dxa"/>
          </w:tcPr>
          <w:p>
            <w:pPr>
              <w:widowControl w:val="0"/>
              <w:jc w:val="both"/>
              <w:rPr>
                <w:rFonts w:hint="default" w:ascii="Times New Roman" w:hAnsi="Times New Roman" w:cs="Times New Roman"/>
                <w:i w:val="0"/>
                <w:iCs/>
                <w:sz w:val="24"/>
                <w:szCs w:val="24"/>
                <w:vertAlign w:val="baseline"/>
                <w:lang w:val="en-US"/>
              </w:rPr>
            </w:pPr>
            <w:r>
              <w:rPr>
                <w:rFonts w:hint="default" w:ascii="Times New Roman" w:hAnsi="Times New Roman" w:cs="Times New Roman"/>
                <w:i w:val="0"/>
                <w:iCs/>
                <w:sz w:val="24"/>
                <w:szCs w:val="24"/>
                <w:vertAlign w:val="baseline"/>
                <w:lang w:val="en-US"/>
              </w:rPr>
              <w:t>Tag b digunakan untuk menebalkan teks pada halaman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4" w:hRule="atLeast"/>
          <w:jc w:val="center"/>
        </w:trPr>
        <w:tc>
          <w:tcPr>
            <w:tcW w:w="4299" w:type="dxa"/>
          </w:tcPr>
          <w:p>
            <w:pPr>
              <w:widowControl w:val="0"/>
              <w:jc w:val="center"/>
              <w:rPr>
                <w:rFonts w:hint="default" w:ascii="Consolas" w:hAnsi="Consolas" w:cs="Consolas"/>
                <w:i w:val="0"/>
                <w:iCs/>
                <w:sz w:val="24"/>
                <w:szCs w:val="24"/>
                <w:vertAlign w:val="baseline"/>
                <w:lang w:val="en-US"/>
              </w:rPr>
            </w:pPr>
          </w:p>
          <w:p>
            <w:pPr>
              <w:widowControl w:val="0"/>
              <w:jc w:val="center"/>
              <w:rPr>
                <w:rFonts w:hint="default" w:ascii="Consolas" w:hAnsi="Consolas" w:cs="Consolas"/>
                <w:i w:val="0"/>
                <w:iCs/>
                <w:sz w:val="24"/>
                <w:szCs w:val="24"/>
                <w:vertAlign w:val="baseline"/>
                <w:lang w:val="en-US"/>
              </w:rPr>
            </w:pPr>
            <w:r>
              <w:rPr>
                <w:rFonts w:hint="default" w:ascii="Consolas" w:hAnsi="Consolas" w:cs="Consolas"/>
                <w:i w:val="0"/>
                <w:iCs/>
                <w:sz w:val="24"/>
                <w:szCs w:val="24"/>
                <w:vertAlign w:val="baseline"/>
                <w:lang w:val="en-US"/>
              </w:rPr>
              <w:t>&lt;i&gt;&lt;/i&gt;</w:t>
            </w:r>
          </w:p>
        </w:tc>
        <w:tc>
          <w:tcPr>
            <w:tcW w:w="4223" w:type="dxa"/>
          </w:tcPr>
          <w:p>
            <w:pPr>
              <w:widowControl w:val="0"/>
              <w:jc w:val="both"/>
              <w:rPr>
                <w:rFonts w:hint="default" w:ascii="Times New Roman" w:hAnsi="Times New Roman" w:cs="Times New Roman"/>
                <w:i w:val="0"/>
                <w:iCs/>
                <w:sz w:val="24"/>
                <w:szCs w:val="24"/>
                <w:vertAlign w:val="baseline"/>
                <w:lang w:val="en-US"/>
              </w:rPr>
            </w:pPr>
            <w:r>
              <w:rPr>
                <w:rFonts w:hint="default" w:ascii="Times New Roman" w:hAnsi="Times New Roman" w:cs="Times New Roman"/>
                <w:i w:val="0"/>
                <w:iCs/>
                <w:sz w:val="24"/>
                <w:szCs w:val="24"/>
                <w:vertAlign w:val="baseline"/>
                <w:lang w:val="en-US"/>
              </w:rPr>
              <w:t>Tag i digunakan untuk membuat teks menjadi miring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4" w:hRule="atLeast"/>
          <w:jc w:val="center"/>
        </w:trPr>
        <w:tc>
          <w:tcPr>
            <w:tcW w:w="4299" w:type="dxa"/>
          </w:tcPr>
          <w:p>
            <w:pPr>
              <w:widowControl w:val="0"/>
              <w:jc w:val="center"/>
              <w:rPr>
                <w:rFonts w:hint="default" w:ascii="Consolas" w:hAnsi="Consolas" w:cs="Consolas"/>
                <w:i w:val="0"/>
                <w:iCs/>
                <w:sz w:val="24"/>
                <w:szCs w:val="24"/>
                <w:vertAlign w:val="baseline"/>
                <w:lang w:val="en-US"/>
              </w:rPr>
            </w:pPr>
          </w:p>
          <w:p>
            <w:pPr>
              <w:widowControl w:val="0"/>
              <w:jc w:val="center"/>
              <w:rPr>
                <w:rFonts w:hint="default" w:ascii="Consolas" w:hAnsi="Consolas" w:cs="Consolas"/>
                <w:i w:val="0"/>
                <w:iCs/>
                <w:sz w:val="24"/>
                <w:szCs w:val="24"/>
                <w:vertAlign w:val="baseline"/>
                <w:lang w:val="en-US"/>
              </w:rPr>
            </w:pPr>
            <w:r>
              <w:rPr>
                <w:rFonts w:hint="default" w:ascii="Consolas" w:hAnsi="Consolas" w:cs="Consolas"/>
                <w:i w:val="0"/>
                <w:iCs/>
                <w:sz w:val="24"/>
                <w:szCs w:val="24"/>
                <w:vertAlign w:val="baseline"/>
                <w:lang w:val="en-US"/>
              </w:rPr>
              <w:t>&lt;u&gt;&lt;/u&gt;</w:t>
            </w:r>
          </w:p>
        </w:tc>
        <w:tc>
          <w:tcPr>
            <w:tcW w:w="4223" w:type="dxa"/>
          </w:tcPr>
          <w:p>
            <w:pPr>
              <w:widowControl w:val="0"/>
              <w:jc w:val="both"/>
              <w:rPr>
                <w:rFonts w:hint="default" w:ascii="Times New Roman" w:hAnsi="Times New Roman" w:cs="Times New Roman"/>
                <w:i w:val="0"/>
                <w:iCs/>
                <w:sz w:val="24"/>
                <w:szCs w:val="24"/>
                <w:vertAlign w:val="baseline"/>
                <w:lang w:val="en-US"/>
              </w:rPr>
            </w:pPr>
            <w:r>
              <w:rPr>
                <w:rFonts w:hint="default" w:ascii="Times New Roman" w:hAnsi="Times New Roman" w:cs="Times New Roman"/>
                <w:i w:val="0"/>
                <w:iCs/>
                <w:sz w:val="24"/>
                <w:szCs w:val="24"/>
                <w:vertAlign w:val="baseline"/>
                <w:lang w:val="en-US"/>
              </w:rPr>
              <w:t>Tag u digunakan untuk membuat garis bawah pada teks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4" w:hRule="atLeast"/>
          <w:jc w:val="center"/>
        </w:trPr>
        <w:tc>
          <w:tcPr>
            <w:tcW w:w="4299" w:type="dxa"/>
          </w:tcPr>
          <w:p>
            <w:pPr>
              <w:widowControl w:val="0"/>
              <w:jc w:val="center"/>
              <w:rPr>
                <w:rFonts w:hint="default" w:ascii="Consolas" w:hAnsi="Consolas" w:cs="Consolas"/>
                <w:i w:val="0"/>
                <w:iCs/>
                <w:sz w:val="24"/>
                <w:szCs w:val="24"/>
                <w:vertAlign w:val="baseline"/>
                <w:lang w:val="en-US"/>
              </w:rPr>
            </w:pPr>
          </w:p>
          <w:p>
            <w:pPr>
              <w:widowControl w:val="0"/>
              <w:jc w:val="center"/>
              <w:rPr>
                <w:rFonts w:hint="default" w:ascii="Consolas" w:hAnsi="Consolas" w:cs="Consolas"/>
                <w:i w:val="0"/>
                <w:iCs/>
                <w:sz w:val="24"/>
                <w:szCs w:val="24"/>
                <w:vertAlign w:val="baseline"/>
                <w:lang w:val="en-US"/>
              </w:rPr>
            </w:pPr>
            <w:r>
              <w:rPr>
                <w:rFonts w:hint="default" w:ascii="Consolas" w:hAnsi="Consolas" w:cs="Consolas"/>
                <w:i w:val="0"/>
                <w:iCs/>
                <w:sz w:val="24"/>
                <w:szCs w:val="24"/>
                <w:vertAlign w:val="baseline"/>
                <w:lang w:val="en-US"/>
              </w:rPr>
              <w:t>&lt;sup&gt;&lt;/sup&gt;</w:t>
            </w:r>
          </w:p>
        </w:tc>
        <w:tc>
          <w:tcPr>
            <w:tcW w:w="4223" w:type="dxa"/>
          </w:tcPr>
          <w:p>
            <w:pPr>
              <w:widowControl w:val="0"/>
              <w:jc w:val="both"/>
              <w:rPr>
                <w:rFonts w:hint="default" w:ascii="Times New Roman" w:hAnsi="Times New Roman" w:cs="Times New Roman"/>
                <w:i w:val="0"/>
                <w:iCs/>
                <w:sz w:val="24"/>
                <w:szCs w:val="24"/>
                <w:vertAlign w:val="baseline"/>
                <w:lang w:val="en-US"/>
              </w:rPr>
            </w:pPr>
            <w:r>
              <w:rPr>
                <w:rFonts w:hint="default" w:ascii="Times New Roman" w:hAnsi="Times New Roman" w:cs="Times New Roman"/>
                <w:i w:val="0"/>
                <w:iCs/>
                <w:sz w:val="24"/>
                <w:szCs w:val="24"/>
                <w:vertAlign w:val="baseline"/>
                <w:lang w:val="en-US"/>
              </w:rPr>
              <w:t>Tag sup digunakan untuk membuat teks menjadi kecil dan membuat teks tersebut berada di atas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4" w:hRule="atLeast"/>
          <w:jc w:val="center"/>
        </w:trPr>
        <w:tc>
          <w:tcPr>
            <w:tcW w:w="4299" w:type="dxa"/>
          </w:tcPr>
          <w:p>
            <w:pPr>
              <w:widowControl w:val="0"/>
              <w:jc w:val="center"/>
              <w:rPr>
                <w:rFonts w:hint="default" w:ascii="Consolas" w:hAnsi="Consolas" w:cs="Consolas"/>
                <w:i w:val="0"/>
                <w:iCs/>
                <w:sz w:val="24"/>
                <w:szCs w:val="24"/>
                <w:vertAlign w:val="baseline"/>
                <w:lang w:val="en-US"/>
              </w:rPr>
            </w:pPr>
          </w:p>
          <w:p>
            <w:pPr>
              <w:widowControl w:val="0"/>
              <w:jc w:val="center"/>
              <w:rPr>
                <w:rFonts w:hint="default" w:ascii="Consolas" w:hAnsi="Consolas" w:cs="Consolas"/>
                <w:i w:val="0"/>
                <w:iCs/>
                <w:sz w:val="24"/>
                <w:szCs w:val="24"/>
                <w:vertAlign w:val="baseline"/>
                <w:lang w:val="en-US"/>
              </w:rPr>
            </w:pPr>
            <w:r>
              <w:rPr>
                <w:rFonts w:hint="default" w:ascii="Consolas" w:hAnsi="Consolas" w:cs="Consolas"/>
                <w:i w:val="0"/>
                <w:iCs/>
                <w:sz w:val="24"/>
                <w:szCs w:val="24"/>
                <w:vertAlign w:val="baseline"/>
                <w:lang w:val="en-US"/>
              </w:rPr>
              <w:t>&lt;sub&gt;&lt;/sub&gt;</w:t>
            </w:r>
          </w:p>
        </w:tc>
        <w:tc>
          <w:tcPr>
            <w:tcW w:w="4223" w:type="dxa"/>
          </w:tcPr>
          <w:p>
            <w:pPr>
              <w:widowControl w:val="0"/>
              <w:jc w:val="both"/>
              <w:rPr>
                <w:rFonts w:hint="default" w:ascii="Times New Roman" w:hAnsi="Times New Roman" w:cs="Times New Roman"/>
                <w:i w:val="0"/>
                <w:iCs/>
                <w:sz w:val="24"/>
                <w:szCs w:val="24"/>
                <w:vertAlign w:val="baseline"/>
                <w:lang w:val="en-US"/>
              </w:rPr>
            </w:pPr>
            <w:r>
              <w:rPr>
                <w:rFonts w:hint="default" w:ascii="Times New Roman" w:hAnsi="Times New Roman" w:cs="Times New Roman"/>
                <w:i w:val="0"/>
                <w:iCs/>
                <w:sz w:val="24"/>
                <w:szCs w:val="24"/>
                <w:vertAlign w:val="baseline"/>
                <w:lang w:val="en-US"/>
              </w:rPr>
              <w:t>Tag sub digunakan untuk membuat teks menjadi kecil dan membuat teks tersebut berada di bawah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4" w:hRule="atLeast"/>
          <w:jc w:val="center"/>
        </w:trPr>
        <w:tc>
          <w:tcPr>
            <w:tcW w:w="4299" w:type="dxa"/>
          </w:tcPr>
          <w:p>
            <w:pPr>
              <w:widowControl w:val="0"/>
              <w:jc w:val="center"/>
              <w:rPr>
                <w:rFonts w:hint="default" w:ascii="Consolas" w:hAnsi="Consolas" w:cs="Consolas"/>
                <w:i w:val="0"/>
                <w:iCs/>
                <w:sz w:val="24"/>
                <w:szCs w:val="24"/>
                <w:vertAlign w:val="baseline"/>
                <w:lang w:val="en-US"/>
              </w:rPr>
            </w:pPr>
          </w:p>
          <w:p>
            <w:pPr>
              <w:widowControl w:val="0"/>
              <w:jc w:val="center"/>
              <w:rPr>
                <w:rFonts w:hint="default" w:ascii="Consolas" w:hAnsi="Consolas" w:cs="Consolas"/>
                <w:i w:val="0"/>
                <w:iCs/>
                <w:sz w:val="24"/>
                <w:szCs w:val="24"/>
                <w:vertAlign w:val="baseline"/>
                <w:lang w:val="en-US"/>
              </w:rPr>
            </w:pPr>
            <w:r>
              <w:rPr>
                <w:rFonts w:hint="default" w:ascii="Consolas" w:hAnsi="Consolas" w:cs="Consolas"/>
                <w:i w:val="0"/>
                <w:iCs/>
                <w:sz w:val="24"/>
                <w:szCs w:val="24"/>
                <w:vertAlign w:val="baseline"/>
                <w:lang w:val="en-US"/>
              </w:rPr>
              <w:t>&lt;s&gt;&lt;/s&gt;</w:t>
            </w:r>
          </w:p>
        </w:tc>
        <w:tc>
          <w:tcPr>
            <w:tcW w:w="4223" w:type="dxa"/>
          </w:tcPr>
          <w:p>
            <w:pPr>
              <w:widowControl w:val="0"/>
              <w:jc w:val="both"/>
              <w:rPr>
                <w:rFonts w:hint="default" w:ascii="Times New Roman" w:hAnsi="Times New Roman" w:cs="Times New Roman"/>
                <w:i w:val="0"/>
                <w:iCs/>
                <w:sz w:val="24"/>
                <w:szCs w:val="24"/>
                <w:vertAlign w:val="baseline"/>
                <w:lang w:val="en-US"/>
              </w:rPr>
            </w:pPr>
            <w:r>
              <w:rPr>
                <w:rFonts w:hint="default" w:ascii="Times New Roman" w:hAnsi="Times New Roman" w:cs="Times New Roman"/>
                <w:i w:val="0"/>
                <w:iCs/>
                <w:sz w:val="24"/>
                <w:szCs w:val="24"/>
                <w:vertAlign w:val="baseline"/>
                <w:lang w:val="en-US"/>
              </w:rPr>
              <w:t xml:space="preserve">Tag s digunakan untuk membuat teks menjadi tercoret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4" w:hRule="atLeast"/>
          <w:jc w:val="center"/>
        </w:trPr>
        <w:tc>
          <w:tcPr>
            <w:tcW w:w="4299" w:type="dxa"/>
          </w:tcPr>
          <w:p>
            <w:pPr>
              <w:widowControl w:val="0"/>
              <w:jc w:val="center"/>
              <w:rPr>
                <w:rFonts w:hint="default" w:ascii="Consolas" w:hAnsi="Consolas" w:cs="Consolas"/>
                <w:i w:val="0"/>
                <w:iCs/>
                <w:sz w:val="24"/>
                <w:szCs w:val="24"/>
                <w:vertAlign w:val="baseline"/>
                <w:lang w:val="en-US"/>
              </w:rPr>
            </w:pPr>
          </w:p>
          <w:p>
            <w:pPr>
              <w:widowControl w:val="0"/>
              <w:jc w:val="center"/>
              <w:rPr>
                <w:rFonts w:hint="default" w:ascii="Consolas" w:hAnsi="Consolas" w:cs="Consolas"/>
                <w:i w:val="0"/>
                <w:iCs/>
                <w:sz w:val="24"/>
                <w:szCs w:val="24"/>
                <w:vertAlign w:val="baseline"/>
                <w:lang w:val="en-US"/>
              </w:rPr>
            </w:pPr>
            <w:r>
              <w:rPr>
                <w:rFonts w:hint="default" w:ascii="Consolas" w:hAnsi="Consolas" w:cs="Consolas"/>
                <w:i w:val="0"/>
                <w:iCs/>
                <w:sz w:val="24"/>
                <w:szCs w:val="24"/>
                <w:vertAlign w:val="baseline"/>
                <w:lang w:val="en-US"/>
              </w:rPr>
              <w:t>&lt;big&gt;&lt;/big&gt;</w:t>
            </w:r>
          </w:p>
        </w:tc>
        <w:tc>
          <w:tcPr>
            <w:tcW w:w="4223" w:type="dxa"/>
          </w:tcPr>
          <w:p>
            <w:pPr>
              <w:widowControl w:val="0"/>
              <w:jc w:val="both"/>
              <w:rPr>
                <w:rFonts w:hint="default" w:ascii="Times New Roman" w:hAnsi="Times New Roman" w:cs="Times New Roman"/>
                <w:i w:val="0"/>
                <w:iCs/>
                <w:sz w:val="24"/>
                <w:szCs w:val="24"/>
                <w:vertAlign w:val="baseline"/>
                <w:lang w:val="en-US"/>
              </w:rPr>
            </w:pPr>
            <w:r>
              <w:rPr>
                <w:rFonts w:hint="default" w:ascii="Times New Roman" w:hAnsi="Times New Roman" w:cs="Times New Roman"/>
                <w:i w:val="0"/>
                <w:iCs/>
                <w:sz w:val="24"/>
                <w:szCs w:val="24"/>
                <w:vertAlign w:val="baseline"/>
                <w:lang w:val="en-US"/>
              </w:rPr>
              <w:t>Tag big digunakan untuk membuat teks menjadi besar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4" w:hRule="atLeast"/>
          <w:jc w:val="center"/>
        </w:trPr>
        <w:tc>
          <w:tcPr>
            <w:tcW w:w="4299" w:type="dxa"/>
          </w:tcPr>
          <w:p>
            <w:pPr>
              <w:widowControl w:val="0"/>
              <w:jc w:val="center"/>
              <w:rPr>
                <w:rFonts w:hint="default" w:ascii="Consolas" w:hAnsi="Consolas" w:cs="Consolas"/>
                <w:i w:val="0"/>
                <w:iCs/>
                <w:sz w:val="24"/>
                <w:szCs w:val="24"/>
                <w:vertAlign w:val="baseline"/>
                <w:lang w:val="en-US"/>
              </w:rPr>
            </w:pPr>
          </w:p>
          <w:p>
            <w:pPr>
              <w:widowControl w:val="0"/>
              <w:jc w:val="center"/>
              <w:rPr>
                <w:rFonts w:hint="default" w:ascii="Consolas" w:hAnsi="Consolas" w:cs="Consolas"/>
                <w:i w:val="0"/>
                <w:iCs/>
                <w:sz w:val="24"/>
                <w:szCs w:val="24"/>
                <w:vertAlign w:val="baseline"/>
                <w:lang w:val="en-US"/>
              </w:rPr>
            </w:pPr>
            <w:r>
              <w:rPr>
                <w:rFonts w:hint="default" w:ascii="Consolas" w:hAnsi="Consolas" w:cs="Consolas"/>
                <w:i w:val="0"/>
                <w:iCs/>
                <w:sz w:val="24"/>
                <w:szCs w:val="24"/>
                <w:vertAlign w:val="baseline"/>
                <w:lang w:val="en-US"/>
              </w:rPr>
              <w:t>&lt;small&gt;&lt;/small&gt;</w:t>
            </w:r>
          </w:p>
        </w:tc>
        <w:tc>
          <w:tcPr>
            <w:tcW w:w="4223" w:type="dxa"/>
          </w:tcPr>
          <w:p>
            <w:pPr>
              <w:widowControl w:val="0"/>
              <w:jc w:val="both"/>
              <w:rPr>
                <w:rFonts w:hint="default" w:ascii="Times New Roman" w:hAnsi="Times New Roman" w:cs="Times New Roman"/>
                <w:i w:val="0"/>
                <w:iCs/>
                <w:sz w:val="24"/>
                <w:szCs w:val="24"/>
                <w:vertAlign w:val="baseline"/>
                <w:lang w:val="en-US"/>
              </w:rPr>
            </w:pPr>
            <w:r>
              <w:rPr>
                <w:rFonts w:hint="default" w:ascii="Times New Roman" w:hAnsi="Times New Roman" w:cs="Times New Roman"/>
                <w:i w:val="0"/>
                <w:iCs/>
                <w:sz w:val="24"/>
                <w:szCs w:val="24"/>
                <w:vertAlign w:val="baseline"/>
                <w:lang w:val="en-US"/>
              </w:rPr>
              <w:t>Tag small digunakan untuk membuat teks menjadi kecil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4" w:hRule="atLeast"/>
          <w:jc w:val="center"/>
        </w:trPr>
        <w:tc>
          <w:tcPr>
            <w:tcW w:w="4299" w:type="dxa"/>
            <w:vAlign w:val="top"/>
          </w:tcPr>
          <w:p>
            <w:pPr>
              <w:widowControl w:val="0"/>
              <w:jc w:val="center"/>
              <w:rPr>
                <w:rFonts w:hint="default" w:ascii="Consolas" w:hAnsi="Consolas" w:cs="Consolas"/>
                <w:i w:val="0"/>
                <w:iCs/>
                <w:sz w:val="24"/>
                <w:szCs w:val="24"/>
                <w:vertAlign w:val="baseline"/>
                <w:lang w:val="en-US"/>
              </w:rPr>
            </w:pPr>
          </w:p>
          <w:p>
            <w:pPr>
              <w:widowControl w:val="0"/>
              <w:jc w:val="center"/>
              <w:rPr>
                <w:rFonts w:hint="default" w:ascii="Consolas" w:hAnsi="Consolas" w:cs="Consolas" w:eastAsiaTheme="minorEastAsia"/>
                <w:i w:val="0"/>
                <w:iCs/>
                <w:sz w:val="24"/>
                <w:szCs w:val="24"/>
                <w:vertAlign w:val="baseline"/>
                <w:lang w:val="en-US" w:eastAsia="zh-CN" w:bidi="ar-SA"/>
              </w:rPr>
            </w:pPr>
            <w:r>
              <w:rPr>
                <w:rFonts w:hint="default" w:ascii="Consolas" w:hAnsi="Consolas" w:cs="Consolas"/>
                <w:i w:val="0"/>
                <w:iCs/>
                <w:sz w:val="24"/>
                <w:szCs w:val="24"/>
                <w:vertAlign w:val="baseline"/>
                <w:lang w:val="en-US"/>
              </w:rPr>
              <w:t>&lt;font&gt;&lt;/font&gt;</w:t>
            </w:r>
          </w:p>
        </w:tc>
        <w:tc>
          <w:tcPr>
            <w:tcW w:w="4223" w:type="dxa"/>
            <w:vAlign w:val="top"/>
          </w:tcPr>
          <w:p>
            <w:pPr>
              <w:widowControl w:val="0"/>
              <w:jc w:val="both"/>
              <w:rPr>
                <w:rFonts w:hint="default" w:ascii="Times New Roman" w:hAnsi="Times New Roman" w:cs="Times New Roman" w:eastAsiaTheme="minorEastAsia"/>
                <w:i w:val="0"/>
                <w:iCs/>
                <w:sz w:val="24"/>
                <w:szCs w:val="24"/>
                <w:vertAlign w:val="baseline"/>
                <w:lang w:val="en-US" w:eastAsia="zh-CN" w:bidi="ar-SA"/>
              </w:rPr>
            </w:pPr>
            <w:r>
              <w:rPr>
                <w:rFonts w:hint="default" w:ascii="Times New Roman" w:hAnsi="Times New Roman" w:cs="Times New Roman"/>
                <w:i w:val="0"/>
                <w:iCs/>
                <w:sz w:val="24"/>
                <w:szCs w:val="24"/>
                <w:vertAlign w:val="baseline"/>
                <w:lang w:val="en-US"/>
              </w:rPr>
              <w:t>Tag font berfungsi untuk menambahkan atribut untuk memodifikasi teks di dalamnya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4" w:hRule="atLeast"/>
          <w:jc w:val="center"/>
        </w:trPr>
        <w:tc>
          <w:tcPr>
            <w:tcW w:w="4299" w:type="dxa"/>
            <w:vAlign w:val="top"/>
          </w:tcPr>
          <w:p>
            <w:pPr>
              <w:widowControl w:val="0"/>
              <w:jc w:val="center"/>
              <w:rPr>
                <w:rFonts w:hint="default" w:ascii="Consolas" w:hAnsi="Consolas" w:cs="Consolas"/>
                <w:i w:val="0"/>
                <w:iCs/>
                <w:sz w:val="24"/>
                <w:szCs w:val="24"/>
                <w:vertAlign w:val="baseline"/>
                <w:lang w:val="en-US"/>
              </w:rPr>
            </w:pPr>
          </w:p>
          <w:p>
            <w:pPr>
              <w:widowControl w:val="0"/>
              <w:jc w:val="center"/>
              <w:rPr>
                <w:rFonts w:hint="default" w:ascii="Consolas" w:hAnsi="Consolas" w:cs="Consolas" w:eastAsiaTheme="minorEastAsia"/>
                <w:i w:val="0"/>
                <w:iCs/>
                <w:sz w:val="24"/>
                <w:szCs w:val="24"/>
                <w:vertAlign w:val="baseline"/>
                <w:lang w:val="en-US" w:eastAsia="zh-CN" w:bidi="ar-SA"/>
              </w:rPr>
            </w:pPr>
            <w:r>
              <w:rPr>
                <w:rFonts w:hint="default" w:ascii="Consolas" w:hAnsi="Consolas" w:cs="Consolas"/>
                <w:i w:val="0"/>
                <w:iCs/>
                <w:sz w:val="24"/>
                <w:szCs w:val="24"/>
                <w:vertAlign w:val="baseline"/>
                <w:lang w:val="en-US"/>
              </w:rPr>
              <w:t>&lt;ol&gt;&lt;/ol&gt;</w:t>
            </w:r>
          </w:p>
        </w:tc>
        <w:tc>
          <w:tcPr>
            <w:tcW w:w="4223" w:type="dxa"/>
            <w:vAlign w:val="top"/>
          </w:tcPr>
          <w:p>
            <w:pPr>
              <w:widowControl w:val="0"/>
              <w:jc w:val="both"/>
              <w:rPr>
                <w:rFonts w:hint="default" w:ascii="Times New Roman" w:hAnsi="Times New Roman" w:cs="Times New Roman" w:eastAsiaTheme="minorEastAsia"/>
                <w:i w:val="0"/>
                <w:iCs/>
                <w:sz w:val="24"/>
                <w:szCs w:val="24"/>
                <w:vertAlign w:val="baseline"/>
                <w:lang w:val="en-US" w:eastAsia="zh-CN" w:bidi="ar-SA"/>
              </w:rPr>
            </w:pPr>
            <w:r>
              <w:rPr>
                <w:rFonts w:hint="default" w:ascii="Times New Roman" w:hAnsi="Times New Roman" w:cs="Times New Roman"/>
                <w:i w:val="0"/>
                <w:iCs/>
                <w:sz w:val="24"/>
                <w:szCs w:val="24"/>
                <w:vertAlign w:val="baseline"/>
                <w:lang w:val="en-US"/>
              </w:rPr>
              <w:t>Tag ol berfungsi untuk membuat list berurutan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4" w:hRule="atLeast"/>
          <w:jc w:val="center"/>
        </w:trPr>
        <w:tc>
          <w:tcPr>
            <w:tcW w:w="4299" w:type="dxa"/>
            <w:vAlign w:val="top"/>
          </w:tcPr>
          <w:p>
            <w:pPr>
              <w:widowControl w:val="0"/>
              <w:jc w:val="center"/>
              <w:rPr>
                <w:rFonts w:hint="default" w:ascii="Consolas" w:hAnsi="Consolas" w:cs="Consolas"/>
                <w:i w:val="0"/>
                <w:iCs/>
                <w:sz w:val="24"/>
                <w:szCs w:val="24"/>
                <w:vertAlign w:val="baseline"/>
                <w:lang w:val="en-US"/>
              </w:rPr>
            </w:pPr>
          </w:p>
          <w:p>
            <w:pPr>
              <w:widowControl w:val="0"/>
              <w:jc w:val="center"/>
              <w:rPr>
                <w:rFonts w:hint="default" w:ascii="Consolas" w:hAnsi="Consolas" w:cs="Consolas" w:eastAsiaTheme="minorEastAsia"/>
                <w:i w:val="0"/>
                <w:iCs/>
                <w:sz w:val="24"/>
                <w:szCs w:val="24"/>
                <w:vertAlign w:val="baseline"/>
                <w:lang w:val="en-US" w:eastAsia="zh-CN" w:bidi="ar-SA"/>
              </w:rPr>
            </w:pPr>
            <w:r>
              <w:rPr>
                <w:rFonts w:hint="default" w:ascii="Consolas" w:hAnsi="Consolas" w:cs="Consolas"/>
                <w:i w:val="0"/>
                <w:iCs/>
                <w:sz w:val="24"/>
                <w:szCs w:val="24"/>
                <w:vertAlign w:val="baseline"/>
                <w:lang w:val="en-US"/>
              </w:rPr>
              <w:t>&lt;ul&gt;&lt;/ul&gt;</w:t>
            </w:r>
          </w:p>
        </w:tc>
        <w:tc>
          <w:tcPr>
            <w:tcW w:w="4223" w:type="dxa"/>
            <w:vAlign w:val="top"/>
          </w:tcPr>
          <w:p>
            <w:pPr>
              <w:widowControl w:val="0"/>
              <w:jc w:val="both"/>
              <w:rPr>
                <w:rFonts w:hint="default" w:ascii="Times New Roman" w:hAnsi="Times New Roman" w:cs="Times New Roman" w:eastAsiaTheme="minorEastAsia"/>
                <w:i w:val="0"/>
                <w:iCs/>
                <w:sz w:val="24"/>
                <w:szCs w:val="24"/>
                <w:vertAlign w:val="baseline"/>
                <w:lang w:val="en-US" w:eastAsia="zh-CN" w:bidi="ar-SA"/>
              </w:rPr>
            </w:pPr>
            <w:r>
              <w:rPr>
                <w:rFonts w:hint="default" w:ascii="Times New Roman" w:hAnsi="Times New Roman" w:cs="Times New Roman"/>
                <w:i w:val="0"/>
                <w:iCs/>
                <w:sz w:val="24"/>
                <w:szCs w:val="24"/>
                <w:vertAlign w:val="baseline"/>
                <w:lang w:val="en-US"/>
              </w:rPr>
              <w:t>Tag ul berfungsi untuk membuat list yang tidak berurutan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4" w:hRule="atLeast"/>
          <w:jc w:val="center"/>
        </w:trPr>
        <w:tc>
          <w:tcPr>
            <w:tcW w:w="4299" w:type="dxa"/>
            <w:vAlign w:val="top"/>
          </w:tcPr>
          <w:p>
            <w:pPr>
              <w:widowControl w:val="0"/>
              <w:jc w:val="center"/>
              <w:rPr>
                <w:rFonts w:hint="default" w:ascii="Consolas" w:hAnsi="Consolas" w:cs="Consolas"/>
                <w:i w:val="0"/>
                <w:iCs/>
                <w:sz w:val="24"/>
                <w:szCs w:val="24"/>
                <w:vertAlign w:val="baseline"/>
                <w:lang w:val="en-US"/>
              </w:rPr>
            </w:pPr>
          </w:p>
          <w:p>
            <w:pPr>
              <w:widowControl w:val="0"/>
              <w:jc w:val="center"/>
              <w:rPr>
                <w:rFonts w:hint="default" w:ascii="Consolas" w:hAnsi="Consolas" w:cs="Consolas" w:eastAsiaTheme="minorEastAsia"/>
                <w:i w:val="0"/>
                <w:iCs/>
                <w:sz w:val="24"/>
                <w:szCs w:val="24"/>
                <w:vertAlign w:val="baseline"/>
                <w:lang w:val="en-US" w:eastAsia="zh-CN" w:bidi="ar-SA"/>
              </w:rPr>
            </w:pPr>
            <w:r>
              <w:rPr>
                <w:rFonts w:hint="default" w:ascii="Consolas" w:hAnsi="Consolas" w:cs="Consolas"/>
                <w:i w:val="0"/>
                <w:iCs/>
                <w:sz w:val="24"/>
                <w:szCs w:val="24"/>
                <w:vertAlign w:val="baseline"/>
                <w:lang w:val="en-US"/>
              </w:rPr>
              <w:t>&lt;li&gt;&lt;/li&gt;</w:t>
            </w:r>
          </w:p>
        </w:tc>
        <w:tc>
          <w:tcPr>
            <w:tcW w:w="4223" w:type="dxa"/>
            <w:vAlign w:val="top"/>
          </w:tcPr>
          <w:p>
            <w:pPr>
              <w:widowControl w:val="0"/>
              <w:jc w:val="both"/>
              <w:rPr>
                <w:rFonts w:hint="default" w:ascii="Times New Roman" w:hAnsi="Times New Roman" w:cs="Times New Roman" w:eastAsiaTheme="minorEastAsia"/>
                <w:i w:val="0"/>
                <w:iCs/>
                <w:sz w:val="24"/>
                <w:szCs w:val="24"/>
                <w:vertAlign w:val="baseline"/>
                <w:lang w:val="en-US" w:eastAsia="zh-CN" w:bidi="ar-SA"/>
              </w:rPr>
            </w:pPr>
            <w:r>
              <w:rPr>
                <w:rFonts w:hint="default" w:ascii="Times New Roman" w:hAnsi="Times New Roman" w:cs="Times New Roman"/>
                <w:i w:val="0"/>
                <w:iCs/>
                <w:sz w:val="24"/>
                <w:szCs w:val="24"/>
                <w:vertAlign w:val="baseline"/>
                <w:lang w:val="en-US"/>
              </w:rPr>
              <w:t>Tag li digunakan untuk membuat suatu list ataupun daftar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4" w:hRule="atLeast"/>
          <w:jc w:val="center"/>
        </w:trPr>
        <w:tc>
          <w:tcPr>
            <w:tcW w:w="4299" w:type="dxa"/>
            <w:vAlign w:val="top"/>
          </w:tcPr>
          <w:p>
            <w:pPr>
              <w:widowControl w:val="0"/>
              <w:jc w:val="center"/>
              <w:rPr>
                <w:rFonts w:hint="default" w:ascii="Consolas" w:hAnsi="Consolas" w:cs="Consolas"/>
                <w:i w:val="0"/>
                <w:iCs/>
                <w:sz w:val="24"/>
                <w:szCs w:val="24"/>
                <w:vertAlign w:val="baseline"/>
                <w:lang w:val="en-US"/>
              </w:rPr>
            </w:pPr>
          </w:p>
          <w:p>
            <w:pPr>
              <w:widowControl w:val="0"/>
              <w:jc w:val="center"/>
              <w:rPr>
                <w:rFonts w:hint="default" w:ascii="Consolas" w:hAnsi="Consolas" w:cs="Consolas" w:eastAsiaTheme="minorEastAsia"/>
                <w:i w:val="0"/>
                <w:iCs/>
                <w:sz w:val="24"/>
                <w:szCs w:val="24"/>
                <w:vertAlign w:val="baseline"/>
                <w:lang w:val="en-US" w:eastAsia="zh-CN" w:bidi="ar-SA"/>
              </w:rPr>
            </w:pPr>
            <w:r>
              <w:rPr>
                <w:rFonts w:hint="default" w:ascii="Consolas" w:hAnsi="Consolas" w:cs="Consolas"/>
                <w:i w:val="0"/>
                <w:iCs/>
                <w:sz w:val="24"/>
                <w:szCs w:val="24"/>
                <w:vertAlign w:val="baseline"/>
                <w:lang w:val="en-US"/>
              </w:rPr>
              <w:t>&lt;hr&gt; atau &lt;/hr&gt;</w:t>
            </w:r>
          </w:p>
        </w:tc>
        <w:tc>
          <w:tcPr>
            <w:tcW w:w="4223" w:type="dxa"/>
            <w:vAlign w:val="top"/>
          </w:tcPr>
          <w:p>
            <w:pPr>
              <w:widowControl w:val="0"/>
              <w:jc w:val="both"/>
              <w:rPr>
                <w:rFonts w:hint="default" w:ascii="Times New Roman" w:hAnsi="Times New Roman" w:cs="Times New Roman" w:eastAsiaTheme="minorEastAsia"/>
                <w:i w:val="0"/>
                <w:iCs/>
                <w:sz w:val="24"/>
                <w:szCs w:val="24"/>
                <w:vertAlign w:val="baseline"/>
                <w:lang w:val="en-US" w:eastAsia="zh-CN" w:bidi="ar-SA"/>
              </w:rPr>
            </w:pPr>
            <w:r>
              <w:rPr>
                <w:rFonts w:hint="default" w:ascii="Times New Roman" w:hAnsi="Times New Roman" w:cs="Times New Roman"/>
                <w:i w:val="0"/>
                <w:iCs/>
                <w:sz w:val="24"/>
                <w:szCs w:val="24"/>
                <w:vertAlign w:val="baseline"/>
                <w:lang w:val="en-US"/>
              </w:rPr>
              <w:t>Tag hr digunakan untuk memisahkan teks dengan garis pembatas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4" w:hRule="atLeast"/>
          <w:jc w:val="center"/>
        </w:trPr>
        <w:tc>
          <w:tcPr>
            <w:tcW w:w="4299" w:type="dxa"/>
            <w:vAlign w:val="top"/>
          </w:tcPr>
          <w:p>
            <w:pPr>
              <w:widowControl w:val="0"/>
              <w:jc w:val="center"/>
              <w:rPr>
                <w:rFonts w:hint="default" w:ascii="Consolas" w:hAnsi="Consolas" w:cs="Consolas"/>
                <w:i w:val="0"/>
                <w:iCs/>
                <w:sz w:val="24"/>
                <w:szCs w:val="24"/>
                <w:vertAlign w:val="baseline"/>
                <w:lang w:val="en-US"/>
              </w:rPr>
            </w:pPr>
          </w:p>
          <w:p>
            <w:pPr>
              <w:widowControl w:val="0"/>
              <w:jc w:val="center"/>
              <w:rPr>
                <w:rFonts w:hint="default" w:ascii="Consolas" w:hAnsi="Consolas" w:cs="Consolas"/>
                <w:i w:val="0"/>
                <w:iCs/>
                <w:sz w:val="24"/>
                <w:szCs w:val="24"/>
                <w:vertAlign w:val="baseline"/>
                <w:lang w:val="en-US"/>
              </w:rPr>
            </w:pPr>
            <w:r>
              <w:rPr>
                <w:rFonts w:hint="default" w:ascii="Consolas" w:hAnsi="Consolas" w:cs="Consolas"/>
                <w:i w:val="0"/>
                <w:iCs/>
                <w:sz w:val="24"/>
                <w:szCs w:val="24"/>
                <w:vertAlign w:val="baseline"/>
                <w:lang w:val="en-US"/>
              </w:rPr>
              <w:t xml:space="preserve">&lt;form&gt; </w:t>
            </w:r>
            <w:r>
              <w:rPr>
                <w:rFonts w:hint="default" w:ascii="Times New Roman" w:hAnsi="Times New Roman" w:cs="Times New Roman"/>
                <w:i w:val="0"/>
                <w:iCs/>
                <w:sz w:val="24"/>
                <w:szCs w:val="24"/>
                <w:vertAlign w:val="baseline"/>
                <w:lang w:val="en-US"/>
              </w:rPr>
              <w:t>atau</w:t>
            </w:r>
            <w:r>
              <w:rPr>
                <w:rFonts w:hint="default" w:ascii="Consolas" w:hAnsi="Consolas" w:cs="Consolas"/>
                <w:i w:val="0"/>
                <w:iCs/>
                <w:sz w:val="24"/>
                <w:szCs w:val="24"/>
                <w:vertAlign w:val="baseline"/>
                <w:lang w:val="en-US"/>
              </w:rPr>
              <w:t xml:space="preserve"> &lt;/form&gt;</w:t>
            </w:r>
          </w:p>
        </w:tc>
        <w:tc>
          <w:tcPr>
            <w:tcW w:w="4223" w:type="dxa"/>
            <w:vAlign w:val="top"/>
          </w:tcPr>
          <w:p>
            <w:pPr>
              <w:widowControl w:val="0"/>
              <w:jc w:val="both"/>
              <w:rPr>
                <w:rFonts w:hint="default" w:ascii="Times New Roman" w:hAnsi="Times New Roman" w:cs="Times New Roman"/>
                <w:i w:val="0"/>
                <w:iCs/>
                <w:sz w:val="24"/>
                <w:szCs w:val="24"/>
                <w:vertAlign w:val="baseline"/>
                <w:lang w:val="en-US"/>
              </w:rPr>
            </w:pPr>
            <w:r>
              <w:rPr>
                <w:rFonts w:hint="default" w:ascii="Times New Roman" w:hAnsi="Times New Roman" w:cs="Times New Roman"/>
                <w:i w:val="0"/>
                <w:iCs/>
                <w:sz w:val="24"/>
                <w:szCs w:val="24"/>
                <w:vertAlign w:val="baseline"/>
                <w:lang w:val="en-US"/>
              </w:rPr>
              <w:t>Tag form digunakan untuk membuat suatu formulir yang bisa mengumpulkan input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4" w:hRule="atLeast"/>
          <w:jc w:val="center"/>
        </w:trPr>
        <w:tc>
          <w:tcPr>
            <w:tcW w:w="4299" w:type="dxa"/>
            <w:vAlign w:val="top"/>
          </w:tcPr>
          <w:p>
            <w:pPr>
              <w:widowControl w:val="0"/>
              <w:jc w:val="center"/>
              <w:rPr>
                <w:rFonts w:hint="default" w:ascii="Consolas" w:hAnsi="Consolas" w:cs="Consolas"/>
                <w:i w:val="0"/>
                <w:iCs/>
                <w:sz w:val="24"/>
                <w:szCs w:val="24"/>
                <w:vertAlign w:val="baseline"/>
                <w:lang w:val="en-US"/>
              </w:rPr>
            </w:pPr>
          </w:p>
          <w:p>
            <w:pPr>
              <w:widowControl w:val="0"/>
              <w:jc w:val="center"/>
              <w:rPr>
                <w:rFonts w:hint="default" w:ascii="Consolas" w:hAnsi="Consolas" w:cs="Consolas" w:eastAsiaTheme="minorEastAsia"/>
                <w:i w:val="0"/>
                <w:iCs/>
                <w:sz w:val="24"/>
                <w:szCs w:val="24"/>
                <w:vertAlign w:val="baseline"/>
                <w:lang w:val="en-US" w:eastAsia="zh-CN" w:bidi="ar-SA"/>
              </w:rPr>
            </w:pPr>
            <w:r>
              <w:rPr>
                <w:rFonts w:hint="default" w:ascii="Consolas" w:hAnsi="Consolas" w:cs="Consolas"/>
                <w:i w:val="0"/>
                <w:iCs/>
                <w:sz w:val="24"/>
                <w:szCs w:val="24"/>
                <w:vertAlign w:val="baseline"/>
                <w:lang w:val="en-US"/>
              </w:rPr>
              <w:t>&lt;input&gt;</w:t>
            </w:r>
          </w:p>
        </w:tc>
        <w:tc>
          <w:tcPr>
            <w:tcW w:w="4223" w:type="dxa"/>
            <w:vAlign w:val="top"/>
          </w:tcPr>
          <w:p>
            <w:pPr>
              <w:widowControl w:val="0"/>
              <w:jc w:val="both"/>
              <w:rPr>
                <w:rFonts w:hint="default" w:ascii="Times New Roman" w:hAnsi="Times New Roman" w:cs="Times New Roman" w:eastAsiaTheme="minorEastAsia"/>
                <w:i w:val="0"/>
                <w:iCs/>
                <w:sz w:val="24"/>
                <w:szCs w:val="24"/>
                <w:vertAlign w:val="baseline"/>
                <w:lang w:val="en-US" w:eastAsia="zh-CN" w:bidi="ar-SA"/>
              </w:rPr>
            </w:pPr>
            <w:r>
              <w:rPr>
                <w:rFonts w:hint="default" w:ascii="Times New Roman" w:hAnsi="Times New Roman" w:cs="Times New Roman"/>
                <w:i w:val="0"/>
                <w:iCs/>
                <w:sz w:val="24"/>
                <w:szCs w:val="24"/>
                <w:vertAlign w:val="baseline"/>
                <w:lang w:val="en-US"/>
              </w:rPr>
              <w:t>Tag input berfungsi untuk menambahkan atribut berupa inputan pada form yang akan di buat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4" w:hRule="atLeast"/>
          <w:jc w:val="center"/>
        </w:trPr>
        <w:tc>
          <w:tcPr>
            <w:tcW w:w="4299" w:type="dxa"/>
            <w:vAlign w:val="top"/>
          </w:tcPr>
          <w:p>
            <w:pPr>
              <w:widowControl w:val="0"/>
              <w:jc w:val="center"/>
              <w:rPr>
                <w:rFonts w:hint="default" w:ascii="Consolas" w:hAnsi="Consolas" w:cs="Consolas"/>
                <w:i w:val="0"/>
                <w:iCs/>
                <w:sz w:val="24"/>
                <w:szCs w:val="24"/>
                <w:vertAlign w:val="baseline"/>
                <w:lang w:val="en-US"/>
              </w:rPr>
            </w:pPr>
          </w:p>
          <w:p>
            <w:pPr>
              <w:widowControl w:val="0"/>
              <w:jc w:val="center"/>
              <w:rPr>
                <w:rFonts w:hint="default" w:ascii="Consolas" w:hAnsi="Consolas" w:cs="Consolas" w:eastAsiaTheme="minorEastAsia"/>
                <w:i w:val="0"/>
                <w:iCs/>
                <w:sz w:val="24"/>
                <w:szCs w:val="24"/>
                <w:vertAlign w:val="baseline"/>
                <w:lang w:val="en-US" w:eastAsia="zh-CN" w:bidi="ar-SA"/>
              </w:rPr>
            </w:pPr>
            <w:r>
              <w:rPr>
                <w:rFonts w:hint="default" w:ascii="Consolas" w:hAnsi="Consolas" w:cs="Consolas"/>
                <w:i w:val="0"/>
                <w:iCs/>
                <w:sz w:val="24"/>
                <w:szCs w:val="24"/>
                <w:vertAlign w:val="baseline"/>
                <w:lang w:val="en-US"/>
              </w:rPr>
              <w:t>&lt;h&gt;&lt;/h&gt;</w:t>
            </w:r>
          </w:p>
        </w:tc>
        <w:tc>
          <w:tcPr>
            <w:tcW w:w="4223" w:type="dxa"/>
            <w:vAlign w:val="top"/>
          </w:tcPr>
          <w:p>
            <w:pPr>
              <w:widowControl w:val="0"/>
              <w:jc w:val="both"/>
              <w:rPr>
                <w:rFonts w:hint="default" w:ascii="Times New Roman" w:hAnsi="Times New Roman" w:cs="Times New Roman" w:eastAsiaTheme="minorEastAsia"/>
                <w:i w:val="0"/>
                <w:iCs/>
                <w:sz w:val="24"/>
                <w:szCs w:val="24"/>
                <w:vertAlign w:val="baseline"/>
                <w:lang w:val="en-US" w:eastAsia="zh-CN" w:bidi="ar-SA"/>
              </w:rPr>
            </w:pPr>
            <w:r>
              <w:rPr>
                <w:rFonts w:hint="default" w:ascii="Times New Roman" w:hAnsi="Times New Roman" w:cs="Times New Roman"/>
                <w:i w:val="0"/>
                <w:iCs/>
                <w:sz w:val="24"/>
                <w:szCs w:val="24"/>
                <w:vertAlign w:val="baseline"/>
                <w:lang w:val="en-US"/>
              </w:rPr>
              <w:t>Tag h merupakan heading pada teks, heading memiliki nilai 1-6 yang mana masing-masing nilai akan mempengaruhi besar kecilnya ukuran teks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4" w:hRule="atLeast"/>
          <w:jc w:val="center"/>
        </w:trPr>
        <w:tc>
          <w:tcPr>
            <w:tcW w:w="4299" w:type="dxa"/>
            <w:vAlign w:val="top"/>
          </w:tcPr>
          <w:p>
            <w:pPr>
              <w:widowControl w:val="0"/>
              <w:jc w:val="center"/>
              <w:rPr>
                <w:rFonts w:hint="default" w:ascii="Consolas" w:hAnsi="Consolas" w:cs="Consolas"/>
                <w:i w:val="0"/>
                <w:iCs/>
                <w:sz w:val="24"/>
                <w:szCs w:val="24"/>
                <w:vertAlign w:val="baseline"/>
                <w:lang w:val="en-US"/>
              </w:rPr>
            </w:pPr>
          </w:p>
          <w:p>
            <w:pPr>
              <w:widowControl w:val="0"/>
              <w:jc w:val="center"/>
              <w:rPr>
                <w:rFonts w:hint="default" w:ascii="Consolas" w:hAnsi="Consolas" w:cs="Consolas" w:eastAsiaTheme="minorEastAsia"/>
                <w:i w:val="0"/>
                <w:iCs/>
                <w:sz w:val="24"/>
                <w:szCs w:val="24"/>
                <w:vertAlign w:val="baseline"/>
                <w:lang w:val="en-US" w:eastAsia="zh-CN" w:bidi="ar-SA"/>
              </w:rPr>
            </w:pPr>
            <w:r>
              <w:rPr>
                <w:rFonts w:hint="default" w:ascii="Consolas" w:hAnsi="Consolas" w:cs="Consolas"/>
                <w:i w:val="0"/>
                <w:iCs/>
                <w:sz w:val="24"/>
                <w:szCs w:val="24"/>
                <w:vertAlign w:val="baseline"/>
                <w:lang w:val="en-US"/>
              </w:rPr>
              <w:t>&lt;button&gt;&lt;/button&gt;</w:t>
            </w:r>
          </w:p>
        </w:tc>
        <w:tc>
          <w:tcPr>
            <w:tcW w:w="4223" w:type="dxa"/>
            <w:vAlign w:val="top"/>
          </w:tcPr>
          <w:p>
            <w:pPr>
              <w:widowControl w:val="0"/>
              <w:jc w:val="both"/>
              <w:rPr>
                <w:rFonts w:hint="default" w:ascii="Times New Roman" w:hAnsi="Times New Roman" w:cs="Times New Roman" w:eastAsiaTheme="minorEastAsia"/>
                <w:i w:val="0"/>
                <w:iCs/>
                <w:sz w:val="24"/>
                <w:szCs w:val="24"/>
                <w:vertAlign w:val="baseline"/>
                <w:lang w:val="en-US" w:eastAsia="zh-CN" w:bidi="ar-SA"/>
              </w:rPr>
            </w:pPr>
            <w:r>
              <w:rPr>
                <w:rFonts w:hint="default" w:ascii="Times New Roman" w:hAnsi="Times New Roman" w:cs="Times New Roman"/>
                <w:i w:val="0"/>
                <w:iCs/>
                <w:sz w:val="24"/>
                <w:szCs w:val="24"/>
                <w:vertAlign w:val="baseline"/>
                <w:lang w:val="en-US"/>
              </w:rPr>
              <w:t>Tag button di gunakan untuk membuat suatu tombol dalam halaman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4" w:hRule="atLeast"/>
          <w:jc w:val="center"/>
        </w:trPr>
        <w:tc>
          <w:tcPr>
            <w:tcW w:w="4299" w:type="dxa"/>
            <w:vAlign w:val="top"/>
          </w:tcPr>
          <w:p>
            <w:pPr>
              <w:widowControl w:val="0"/>
              <w:jc w:val="center"/>
              <w:rPr>
                <w:rFonts w:hint="default" w:ascii="Consolas" w:hAnsi="Consolas" w:cs="Consolas"/>
                <w:i w:val="0"/>
                <w:iCs/>
                <w:sz w:val="24"/>
                <w:szCs w:val="24"/>
                <w:vertAlign w:val="baseline"/>
                <w:lang w:val="en-US"/>
              </w:rPr>
            </w:pPr>
          </w:p>
          <w:p>
            <w:pPr>
              <w:widowControl w:val="0"/>
              <w:jc w:val="center"/>
              <w:rPr>
                <w:rFonts w:hint="default" w:ascii="Consolas" w:hAnsi="Consolas" w:cs="Consolas"/>
                <w:i w:val="0"/>
                <w:iCs/>
                <w:sz w:val="24"/>
                <w:szCs w:val="24"/>
                <w:vertAlign w:val="baseline"/>
                <w:lang w:val="en-US"/>
              </w:rPr>
            </w:pPr>
            <w:r>
              <w:rPr>
                <w:rFonts w:hint="default" w:ascii="Consolas" w:hAnsi="Consolas" w:cs="Consolas"/>
                <w:i w:val="0"/>
                <w:iCs/>
                <w:sz w:val="24"/>
                <w:szCs w:val="24"/>
                <w:vertAlign w:val="baseline"/>
                <w:lang w:val="en-US"/>
              </w:rPr>
              <w:t>&lt;th&gt;&lt;/th&gt;</w:t>
            </w:r>
          </w:p>
        </w:tc>
        <w:tc>
          <w:tcPr>
            <w:tcW w:w="4223" w:type="dxa"/>
            <w:vAlign w:val="top"/>
          </w:tcPr>
          <w:p>
            <w:pPr>
              <w:widowControl w:val="0"/>
              <w:jc w:val="both"/>
              <w:rPr>
                <w:rFonts w:hint="default" w:ascii="Times New Roman" w:hAnsi="Times New Roman" w:cs="Times New Roman"/>
                <w:i w:val="0"/>
                <w:iCs/>
                <w:sz w:val="24"/>
                <w:szCs w:val="24"/>
                <w:vertAlign w:val="baseline"/>
                <w:lang w:val="en-US"/>
              </w:rPr>
            </w:pPr>
            <w:r>
              <w:rPr>
                <w:rFonts w:hint="default" w:ascii="Times New Roman" w:hAnsi="Times New Roman" w:cs="Times New Roman"/>
                <w:i w:val="0"/>
                <w:iCs/>
                <w:sz w:val="24"/>
                <w:szCs w:val="24"/>
                <w:vertAlign w:val="baseline"/>
                <w:lang w:val="en-US"/>
              </w:rPr>
              <w:t>Tag th digunakan untuk membuat judul pada sebuah kolom tabel</w:t>
            </w:r>
          </w:p>
        </w:tc>
      </w:tr>
    </w:tbl>
    <w:p>
      <w:pPr>
        <w:numPr>
          <w:ilvl w:val="0"/>
          <w:numId w:val="0"/>
        </w:numPr>
        <w:bidi w:val="0"/>
        <w:spacing w:line="360" w:lineRule="auto"/>
        <w:ind w:leftChars="0"/>
        <w:jc w:val="both"/>
        <w:rPr>
          <w:rFonts w:hint="default" w:ascii="Times New Roman" w:hAnsi="Times New Roman"/>
          <w:b w:val="0"/>
          <w:bCs w:val="0"/>
          <w:i w:val="0"/>
          <w:iCs/>
          <w:sz w:val="24"/>
          <w:szCs w:val="24"/>
          <w:lang w:val="en-US"/>
        </w:rPr>
      </w:pPr>
    </w:p>
    <w:p>
      <w:pPr>
        <w:numPr>
          <w:ilvl w:val="0"/>
          <w:numId w:val="0"/>
        </w:numPr>
        <w:bidi w:val="0"/>
        <w:spacing w:line="360" w:lineRule="auto"/>
        <w:ind w:leftChars="0"/>
        <w:jc w:val="both"/>
        <w:rPr>
          <w:rFonts w:hint="default" w:ascii="Times New Roman" w:hAnsi="Times New Roman"/>
          <w:b w:val="0"/>
          <w:bCs w:val="0"/>
          <w:i w:val="0"/>
          <w:iCs/>
          <w:sz w:val="24"/>
          <w:szCs w:val="24"/>
          <w:lang w:val="en-US"/>
        </w:rPr>
      </w:pPr>
    </w:p>
    <w:p>
      <w:pPr>
        <w:numPr>
          <w:ilvl w:val="0"/>
          <w:numId w:val="11"/>
        </w:numPr>
        <w:bidi w:val="0"/>
        <w:spacing w:line="360" w:lineRule="auto"/>
        <w:ind w:left="425" w:leftChars="0" w:hanging="425"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Contoh penggunaan  tag HTML</w:t>
      </w:r>
    </w:p>
    <w:p>
      <w:pPr>
        <w:numPr>
          <w:ilvl w:val="0"/>
          <w:numId w:val="0"/>
        </w:numPr>
        <w:tabs>
          <w:tab w:val="left" w:pos="425"/>
        </w:tabs>
        <w:bidi w:val="0"/>
        <w:spacing w:line="360" w:lineRule="auto"/>
        <w:jc w:val="both"/>
        <w:rPr>
          <w:rFonts w:hint="default" w:ascii="Consolas" w:hAnsi="Consolas" w:cs="Consolas"/>
          <w:b w:val="0"/>
          <w:bCs w:val="0"/>
          <w:i w:val="0"/>
          <w:iCs/>
          <w:sz w:val="24"/>
          <w:szCs w:val="24"/>
          <w:lang w:val="en-US"/>
        </w:rPr>
      </w:pPr>
      <w:r>
        <w:rPr>
          <w:rFonts w:hint="default" w:ascii="Times New Roman" w:hAnsi="Times New Roman"/>
          <w:b w:val="0"/>
          <w:bCs w:val="0"/>
          <w:i w:val="0"/>
          <w:iCs/>
          <w:sz w:val="24"/>
          <w:szCs w:val="24"/>
          <w:lang w:val="en-US"/>
        </w:rPr>
        <w:tab/>
      </w:r>
      <w:r>
        <w:rPr>
          <w:rFonts w:hint="default" w:ascii="Consolas" w:hAnsi="Consolas" w:cs="Consolas"/>
          <w:b w:val="0"/>
          <w:bCs w:val="0"/>
          <w:i w:val="0"/>
          <w:iCs/>
          <w:sz w:val="24"/>
          <w:szCs w:val="24"/>
          <w:lang w:val="en-US"/>
        </w:rPr>
        <w:t>&lt;html&gt;</w:t>
      </w:r>
    </w:p>
    <w:p>
      <w:pPr>
        <w:numPr>
          <w:ilvl w:val="0"/>
          <w:numId w:val="0"/>
        </w:numPr>
        <w:tabs>
          <w:tab w:val="left" w:pos="425"/>
        </w:tabs>
        <w:bidi w:val="0"/>
        <w:spacing w:line="360" w:lineRule="auto"/>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ab/>
      </w:r>
      <w:r>
        <w:rPr>
          <w:rFonts w:hint="default" w:ascii="Consolas" w:hAnsi="Consolas" w:cs="Consolas"/>
          <w:b w:val="0"/>
          <w:bCs w:val="0"/>
          <w:i w:val="0"/>
          <w:iCs/>
          <w:sz w:val="24"/>
          <w:szCs w:val="24"/>
          <w:lang w:val="en-US"/>
        </w:rPr>
        <w:tab/>
      </w:r>
      <w:r>
        <w:rPr>
          <w:rFonts w:hint="default" w:ascii="Consolas" w:hAnsi="Consolas" w:cs="Consolas"/>
          <w:b w:val="0"/>
          <w:bCs w:val="0"/>
          <w:i w:val="0"/>
          <w:iCs/>
          <w:sz w:val="24"/>
          <w:szCs w:val="24"/>
          <w:lang w:val="en-US"/>
        </w:rPr>
        <w:t>&lt;head&gt;</w:t>
      </w:r>
    </w:p>
    <w:p>
      <w:pPr>
        <w:numPr>
          <w:ilvl w:val="0"/>
          <w:numId w:val="0"/>
        </w:numPr>
        <w:tabs>
          <w:tab w:val="left" w:pos="425"/>
        </w:tabs>
        <w:bidi w:val="0"/>
        <w:spacing w:line="360" w:lineRule="auto"/>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ab/>
      </w:r>
      <w:r>
        <w:rPr>
          <w:rFonts w:hint="default" w:ascii="Consolas" w:hAnsi="Consolas" w:cs="Consolas"/>
          <w:b w:val="0"/>
          <w:bCs w:val="0"/>
          <w:i w:val="0"/>
          <w:iCs/>
          <w:sz w:val="24"/>
          <w:szCs w:val="24"/>
          <w:lang w:val="en-US"/>
        </w:rPr>
        <w:tab/>
      </w:r>
      <w:r>
        <w:rPr>
          <w:rFonts w:hint="default" w:ascii="Consolas" w:hAnsi="Consolas" w:cs="Consolas"/>
          <w:b w:val="0"/>
          <w:bCs w:val="0"/>
          <w:i w:val="0"/>
          <w:iCs/>
          <w:sz w:val="24"/>
          <w:szCs w:val="24"/>
          <w:lang w:val="en-US"/>
        </w:rPr>
        <w:tab/>
      </w:r>
      <w:r>
        <w:rPr>
          <w:rFonts w:hint="default" w:ascii="Consolas" w:hAnsi="Consolas" w:cs="Consolas"/>
          <w:b w:val="0"/>
          <w:bCs w:val="0"/>
          <w:i w:val="0"/>
          <w:iCs/>
          <w:sz w:val="24"/>
          <w:szCs w:val="24"/>
          <w:lang w:val="en-US"/>
        </w:rPr>
        <w:t>&lt;title&gt;Nama Halaman&lt;/title&gt;</w:t>
      </w:r>
    </w:p>
    <w:p>
      <w:pPr>
        <w:numPr>
          <w:ilvl w:val="0"/>
          <w:numId w:val="0"/>
        </w:numPr>
        <w:tabs>
          <w:tab w:val="left" w:pos="425"/>
        </w:tabs>
        <w:bidi w:val="0"/>
        <w:spacing w:line="360" w:lineRule="auto"/>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ab/>
      </w:r>
      <w:r>
        <w:rPr>
          <w:rFonts w:hint="default" w:ascii="Consolas" w:hAnsi="Consolas" w:cs="Consolas"/>
          <w:b w:val="0"/>
          <w:bCs w:val="0"/>
          <w:i w:val="0"/>
          <w:iCs/>
          <w:sz w:val="24"/>
          <w:szCs w:val="24"/>
          <w:lang w:val="en-US"/>
        </w:rPr>
        <w:tab/>
      </w:r>
      <w:r>
        <w:rPr>
          <w:rFonts w:hint="default" w:ascii="Consolas" w:hAnsi="Consolas" w:cs="Consolas"/>
          <w:b w:val="0"/>
          <w:bCs w:val="0"/>
          <w:i w:val="0"/>
          <w:iCs/>
          <w:sz w:val="24"/>
          <w:szCs w:val="24"/>
          <w:lang w:val="en-US"/>
        </w:rPr>
        <w:t>&lt;/head&gt;</w:t>
      </w:r>
    </w:p>
    <w:p>
      <w:pPr>
        <w:numPr>
          <w:ilvl w:val="0"/>
          <w:numId w:val="0"/>
        </w:numPr>
        <w:tabs>
          <w:tab w:val="left" w:pos="425"/>
        </w:tabs>
        <w:bidi w:val="0"/>
        <w:spacing w:line="360" w:lineRule="auto"/>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ab/>
      </w:r>
      <w:r>
        <w:rPr>
          <w:rFonts w:hint="default" w:ascii="Consolas" w:hAnsi="Consolas" w:cs="Consolas"/>
          <w:b w:val="0"/>
          <w:bCs w:val="0"/>
          <w:i w:val="0"/>
          <w:iCs/>
          <w:sz w:val="24"/>
          <w:szCs w:val="24"/>
          <w:lang w:val="en-US"/>
        </w:rPr>
        <w:tab/>
      </w:r>
      <w:r>
        <w:rPr>
          <w:rFonts w:hint="default" w:ascii="Consolas" w:hAnsi="Consolas" w:cs="Consolas"/>
          <w:b w:val="0"/>
          <w:bCs w:val="0"/>
          <w:i w:val="0"/>
          <w:iCs/>
          <w:sz w:val="24"/>
          <w:szCs w:val="24"/>
          <w:lang w:val="en-US"/>
        </w:rPr>
        <w:t>&lt;body&gt;</w:t>
      </w:r>
    </w:p>
    <w:p>
      <w:pPr>
        <w:numPr>
          <w:ilvl w:val="0"/>
          <w:numId w:val="0"/>
        </w:numPr>
        <w:tabs>
          <w:tab w:val="left" w:pos="425"/>
        </w:tabs>
        <w:bidi w:val="0"/>
        <w:spacing w:line="360" w:lineRule="auto"/>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ab/>
      </w:r>
      <w:r>
        <w:rPr>
          <w:rFonts w:hint="default" w:ascii="Consolas" w:hAnsi="Consolas" w:cs="Consolas"/>
          <w:b w:val="0"/>
          <w:bCs w:val="0"/>
          <w:i w:val="0"/>
          <w:iCs/>
          <w:sz w:val="24"/>
          <w:szCs w:val="24"/>
          <w:lang w:val="en-US"/>
        </w:rPr>
        <w:tab/>
      </w:r>
      <w:r>
        <w:rPr>
          <w:rFonts w:hint="default" w:ascii="Consolas" w:hAnsi="Consolas" w:cs="Consolas"/>
          <w:b w:val="0"/>
          <w:bCs w:val="0"/>
          <w:i w:val="0"/>
          <w:iCs/>
          <w:sz w:val="24"/>
          <w:szCs w:val="24"/>
          <w:lang w:val="en-US"/>
        </w:rPr>
        <w:tab/>
      </w:r>
      <w:r>
        <w:rPr>
          <w:rFonts w:hint="default" w:ascii="Consolas" w:hAnsi="Consolas" w:cs="Consolas"/>
          <w:b w:val="0"/>
          <w:bCs w:val="0"/>
          <w:i w:val="0"/>
          <w:iCs/>
          <w:sz w:val="24"/>
          <w:szCs w:val="24"/>
          <w:lang w:val="en-US"/>
        </w:rPr>
        <w:t>&lt;h1&gt;Judul Halaman&lt;/h1&gt;</w:t>
      </w:r>
    </w:p>
    <w:p>
      <w:pPr>
        <w:numPr>
          <w:ilvl w:val="0"/>
          <w:numId w:val="0"/>
        </w:numPr>
        <w:tabs>
          <w:tab w:val="left" w:pos="425"/>
        </w:tabs>
        <w:bidi w:val="0"/>
        <w:spacing w:line="360" w:lineRule="auto"/>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ab/>
      </w:r>
      <w:r>
        <w:rPr>
          <w:rFonts w:hint="default" w:ascii="Consolas" w:hAnsi="Consolas" w:cs="Consolas"/>
          <w:b w:val="0"/>
          <w:bCs w:val="0"/>
          <w:i w:val="0"/>
          <w:iCs/>
          <w:sz w:val="24"/>
          <w:szCs w:val="24"/>
          <w:lang w:val="en-US"/>
        </w:rPr>
        <w:tab/>
      </w:r>
      <w:r>
        <w:rPr>
          <w:rFonts w:hint="default" w:ascii="Consolas" w:hAnsi="Consolas" w:cs="Consolas"/>
          <w:b w:val="0"/>
          <w:bCs w:val="0"/>
          <w:i w:val="0"/>
          <w:iCs/>
          <w:sz w:val="24"/>
          <w:szCs w:val="24"/>
          <w:lang w:val="en-US"/>
        </w:rPr>
        <w:tab/>
      </w:r>
      <w:r>
        <w:rPr>
          <w:rFonts w:hint="default" w:ascii="Consolas" w:hAnsi="Consolas" w:cs="Consolas"/>
          <w:b w:val="0"/>
          <w:bCs w:val="0"/>
          <w:i w:val="0"/>
          <w:iCs/>
          <w:sz w:val="24"/>
          <w:szCs w:val="24"/>
          <w:lang w:val="en-US"/>
        </w:rPr>
        <w:t>&lt;p&gt;Konten Halamnan&lt;/p&gt;</w:t>
      </w:r>
    </w:p>
    <w:p>
      <w:pPr>
        <w:numPr>
          <w:ilvl w:val="0"/>
          <w:numId w:val="0"/>
        </w:numPr>
        <w:tabs>
          <w:tab w:val="left" w:pos="425"/>
        </w:tabs>
        <w:bidi w:val="0"/>
        <w:spacing w:line="360" w:lineRule="auto"/>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ab/>
      </w:r>
      <w:r>
        <w:rPr>
          <w:rFonts w:hint="default" w:ascii="Consolas" w:hAnsi="Consolas" w:cs="Consolas"/>
          <w:b w:val="0"/>
          <w:bCs w:val="0"/>
          <w:i w:val="0"/>
          <w:iCs/>
          <w:sz w:val="24"/>
          <w:szCs w:val="24"/>
          <w:lang w:val="en-US"/>
        </w:rPr>
        <w:tab/>
      </w:r>
      <w:r>
        <w:rPr>
          <w:rFonts w:hint="default" w:ascii="Consolas" w:hAnsi="Consolas" w:cs="Consolas"/>
          <w:b w:val="0"/>
          <w:bCs w:val="0"/>
          <w:i w:val="0"/>
          <w:iCs/>
          <w:sz w:val="24"/>
          <w:szCs w:val="24"/>
          <w:lang w:val="en-US"/>
        </w:rPr>
        <w:t>&lt;/body&gt;</w:t>
      </w:r>
    </w:p>
    <w:p>
      <w:pPr>
        <w:numPr>
          <w:ilvl w:val="0"/>
          <w:numId w:val="0"/>
        </w:numPr>
        <w:tabs>
          <w:tab w:val="left" w:pos="425"/>
        </w:tabs>
        <w:bidi w:val="0"/>
        <w:spacing w:line="360" w:lineRule="auto"/>
        <w:jc w:val="both"/>
        <w:rPr>
          <w:rFonts w:hint="default" w:ascii="Times New Roman" w:hAnsi="Times New Roman"/>
          <w:b w:val="0"/>
          <w:bCs w:val="0"/>
          <w:i w:val="0"/>
          <w:iCs/>
          <w:sz w:val="24"/>
          <w:szCs w:val="24"/>
          <w:lang w:val="en-US"/>
        </w:rPr>
      </w:pPr>
      <w:r>
        <w:rPr>
          <w:rFonts w:hint="default" w:ascii="Consolas" w:hAnsi="Consolas" w:cs="Consolas"/>
          <w:b w:val="0"/>
          <w:bCs w:val="0"/>
          <w:i w:val="0"/>
          <w:iCs/>
          <w:sz w:val="24"/>
          <w:szCs w:val="24"/>
          <w:lang w:val="en-US"/>
        </w:rPr>
        <w:tab/>
      </w:r>
      <w:r>
        <w:rPr>
          <w:rFonts w:hint="default" w:ascii="Consolas" w:hAnsi="Consolas" w:cs="Consolas"/>
          <w:b w:val="0"/>
          <w:bCs w:val="0"/>
          <w:i w:val="0"/>
          <w:iCs/>
          <w:sz w:val="24"/>
          <w:szCs w:val="24"/>
          <w:lang w:val="en-US"/>
        </w:rPr>
        <w:t>&lt;/html&gt;</w:t>
      </w:r>
    </w:p>
    <w:p>
      <w:pPr>
        <w:numPr>
          <w:ilvl w:val="0"/>
          <w:numId w:val="11"/>
        </w:numPr>
        <w:bidi w:val="0"/>
        <w:spacing w:line="360" w:lineRule="auto"/>
        <w:ind w:left="425" w:leftChars="0" w:hanging="425"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Atribut yang digunakan pada masing-masing tag</w:t>
      </w:r>
    </w:p>
    <w:tbl>
      <w:tblPr>
        <w:tblStyle w:val="111"/>
        <w:tblpPr w:leftFromText="180" w:rightFromText="180" w:vertAnchor="text" w:horzAnchor="page" w:tblpX="1774" w:tblpY="148"/>
        <w:tblOverlap w:val="never"/>
        <w:tblW w:w="85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2"/>
        <w:gridCol w:w="2853"/>
        <w:gridCol w:w="2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9" w:hRule="atLeast"/>
        </w:trPr>
        <w:tc>
          <w:tcPr>
            <w:tcW w:w="2852" w:type="dxa"/>
          </w:tcPr>
          <w:p>
            <w:pPr>
              <w:widowControl w:val="0"/>
              <w:numPr>
                <w:ilvl w:val="0"/>
                <w:numId w:val="0"/>
              </w:numPr>
              <w:tabs>
                <w:tab w:val="left" w:pos="425"/>
              </w:tabs>
              <w:bidi w:val="0"/>
              <w:spacing w:line="360" w:lineRule="auto"/>
              <w:jc w:val="center"/>
              <w:rPr>
                <w:rFonts w:hint="default" w:ascii="Times New Roman" w:hAnsi="Times New Roman"/>
                <w:b w:val="0"/>
                <w:bCs w:val="0"/>
                <w:i w:val="0"/>
                <w:iCs/>
                <w:sz w:val="24"/>
                <w:szCs w:val="24"/>
                <w:vertAlign w:val="baseline"/>
                <w:lang w:val="en-US"/>
              </w:rPr>
            </w:pPr>
            <w:r>
              <w:rPr>
                <w:rFonts w:hint="default" w:ascii="Times New Roman" w:hAnsi="Times New Roman"/>
                <w:b w:val="0"/>
                <w:bCs w:val="0"/>
                <w:i w:val="0"/>
                <w:iCs/>
                <w:sz w:val="24"/>
                <w:szCs w:val="24"/>
                <w:vertAlign w:val="baseline"/>
                <w:lang w:val="en-US"/>
              </w:rPr>
              <w:t>Tag</w:t>
            </w:r>
          </w:p>
        </w:tc>
        <w:tc>
          <w:tcPr>
            <w:tcW w:w="2853" w:type="dxa"/>
          </w:tcPr>
          <w:p>
            <w:pPr>
              <w:widowControl w:val="0"/>
              <w:numPr>
                <w:ilvl w:val="0"/>
                <w:numId w:val="0"/>
              </w:numPr>
              <w:tabs>
                <w:tab w:val="left" w:pos="425"/>
              </w:tabs>
              <w:bidi w:val="0"/>
              <w:spacing w:line="360" w:lineRule="auto"/>
              <w:jc w:val="center"/>
              <w:rPr>
                <w:rFonts w:hint="default" w:ascii="Times New Roman" w:hAnsi="Times New Roman"/>
                <w:b w:val="0"/>
                <w:bCs w:val="0"/>
                <w:i w:val="0"/>
                <w:iCs/>
                <w:sz w:val="24"/>
                <w:szCs w:val="24"/>
                <w:vertAlign w:val="baseline"/>
                <w:lang w:val="en-US"/>
              </w:rPr>
            </w:pPr>
            <w:r>
              <w:rPr>
                <w:rFonts w:hint="default" w:ascii="Times New Roman" w:hAnsi="Times New Roman"/>
                <w:b w:val="0"/>
                <w:bCs w:val="0"/>
                <w:i w:val="0"/>
                <w:iCs/>
                <w:sz w:val="24"/>
                <w:szCs w:val="24"/>
                <w:vertAlign w:val="baseline"/>
                <w:lang w:val="en-US"/>
              </w:rPr>
              <w:t>Atribut</w:t>
            </w:r>
          </w:p>
        </w:tc>
        <w:tc>
          <w:tcPr>
            <w:tcW w:w="2853" w:type="dxa"/>
          </w:tcPr>
          <w:p>
            <w:pPr>
              <w:widowControl w:val="0"/>
              <w:numPr>
                <w:ilvl w:val="0"/>
                <w:numId w:val="0"/>
              </w:numPr>
              <w:tabs>
                <w:tab w:val="left" w:pos="425"/>
              </w:tabs>
              <w:bidi w:val="0"/>
              <w:spacing w:line="360" w:lineRule="auto"/>
              <w:jc w:val="center"/>
              <w:rPr>
                <w:rFonts w:hint="default" w:ascii="Times New Roman" w:hAnsi="Times New Roman"/>
                <w:b w:val="0"/>
                <w:bCs w:val="0"/>
                <w:i w:val="0"/>
                <w:iCs/>
                <w:sz w:val="24"/>
                <w:szCs w:val="24"/>
                <w:vertAlign w:val="baseline"/>
                <w:lang w:val="en-US"/>
              </w:rPr>
            </w:pPr>
            <w:r>
              <w:rPr>
                <w:rFonts w:hint="default" w:ascii="Times New Roman" w:hAnsi="Times New Roman"/>
                <w:b w:val="0"/>
                <w:bCs w:val="0"/>
                <w:i w:val="0"/>
                <w:iCs/>
                <w:sz w:val="24"/>
                <w:szCs w:val="24"/>
                <w:vertAlign w:val="baseline"/>
                <w:lang w:val="en-US"/>
              </w:rPr>
              <w:t>Syntax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0" w:hRule="atLeast"/>
        </w:trPr>
        <w:tc>
          <w:tcPr>
            <w:tcW w:w="2852" w:type="dxa"/>
          </w:tcPr>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p>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a</w:t>
            </w:r>
          </w:p>
        </w:tc>
        <w:tc>
          <w:tcPr>
            <w:tcW w:w="2853" w:type="dxa"/>
          </w:tcPr>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p>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href</w:t>
            </w:r>
          </w:p>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p>
        </w:tc>
        <w:tc>
          <w:tcPr>
            <w:tcW w:w="2853" w:type="dxa"/>
          </w:tcPr>
          <w:p>
            <w:pPr>
              <w:widowControl w:val="0"/>
              <w:numPr>
                <w:ilvl w:val="0"/>
                <w:numId w:val="0"/>
              </w:numPr>
              <w:tabs>
                <w:tab w:val="left" w:pos="425"/>
              </w:tabs>
              <w:bidi w:val="0"/>
              <w:spacing w:line="360" w:lineRule="auto"/>
              <w:jc w:val="left"/>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&lt;a href=”index.html”&gt;</w:t>
            </w:r>
          </w:p>
          <w:p>
            <w:pPr>
              <w:widowControl w:val="0"/>
              <w:numPr>
                <w:ilvl w:val="0"/>
                <w:numId w:val="0"/>
              </w:numPr>
              <w:tabs>
                <w:tab w:val="left" w:pos="425"/>
              </w:tabs>
              <w:bidi w:val="0"/>
              <w:spacing w:line="360" w:lineRule="auto"/>
              <w:jc w:val="left"/>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&lt;/a&gt;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trPr>
        <w:tc>
          <w:tcPr>
            <w:tcW w:w="2852" w:type="dxa"/>
            <w:vMerge w:val="restart"/>
          </w:tcPr>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p>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p>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p>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p>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img</w:t>
            </w:r>
          </w:p>
        </w:tc>
        <w:tc>
          <w:tcPr>
            <w:tcW w:w="2853" w:type="dxa"/>
          </w:tcPr>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p>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src</w:t>
            </w:r>
          </w:p>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p>
        </w:tc>
        <w:tc>
          <w:tcPr>
            <w:tcW w:w="2853" w:type="dxa"/>
            <w:vMerge w:val="restart"/>
          </w:tcPr>
          <w:p>
            <w:pPr>
              <w:widowControl w:val="0"/>
              <w:numPr>
                <w:ilvl w:val="0"/>
                <w:numId w:val="0"/>
              </w:numPr>
              <w:tabs>
                <w:tab w:val="left" w:pos="425"/>
              </w:tabs>
              <w:bidi w:val="0"/>
              <w:spacing w:line="360" w:lineRule="auto"/>
              <w:jc w:val="left"/>
              <w:rPr>
                <w:rFonts w:hint="default" w:ascii="Consolas" w:hAnsi="Consolas" w:cs="Consolas"/>
                <w:b w:val="0"/>
                <w:bCs w:val="0"/>
                <w:i w:val="0"/>
                <w:iCs/>
                <w:sz w:val="24"/>
                <w:szCs w:val="24"/>
                <w:vertAlign w:val="baseline"/>
                <w:lang w:val="en-US"/>
              </w:rPr>
            </w:pPr>
          </w:p>
          <w:p>
            <w:pPr>
              <w:widowControl w:val="0"/>
              <w:numPr>
                <w:ilvl w:val="0"/>
                <w:numId w:val="0"/>
              </w:numPr>
              <w:tabs>
                <w:tab w:val="left" w:pos="425"/>
              </w:tabs>
              <w:bidi w:val="0"/>
              <w:spacing w:line="360" w:lineRule="auto"/>
              <w:jc w:val="left"/>
              <w:rPr>
                <w:rFonts w:hint="default" w:ascii="Consolas" w:hAnsi="Consolas" w:cs="Consolas"/>
                <w:b w:val="0"/>
                <w:bCs w:val="0"/>
                <w:i w:val="0"/>
                <w:iCs/>
                <w:sz w:val="24"/>
                <w:szCs w:val="24"/>
                <w:vertAlign w:val="baseline"/>
                <w:lang w:val="en-US"/>
              </w:rPr>
            </w:pPr>
          </w:p>
          <w:p>
            <w:pPr>
              <w:widowControl w:val="0"/>
              <w:numPr>
                <w:ilvl w:val="0"/>
                <w:numId w:val="0"/>
              </w:numPr>
              <w:tabs>
                <w:tab w:val="left" w:pos="425"/>
              </w:tabs>
              <w:bidi w:val="0"/>
              <w:spacing w:line="360" w:lineRule="auto"/>
              <w:jc w:val="left"/>
              <w:rPr>
                <w:rFonts w:hint="default" w:ascii="Consolas" w:hAnsi="Consolas" w:cs="Consolas"/>
                <w:b w:val="0"/>
                <w:bCs w:val="0"/>
                <w:i w:val="0"/>
                <w:iCs/>
                <w:sz w:val="24"/>
                <w:szCs w:val="24"/>
                <w:vertAlign w:val="baseline"/>
                <w:lang w:val="en-US"/>
              </w:rPr>
            </w:pPr>
          </w:p>
          <w:p>
            <w:pPr>
              <w:widowControl w:val="0"/>
              <w:numPr>
                <w:ilvl w:val="0"/>
                <w:numId w:val="0"/>
              </w:numPr>
              <w:tabs>
                <w:tab w:val="left" w:pos="425"/>
              </w:tabs>
              <w:bidi w:val="0"/>
              <w:spacing w:line="360" w:lineRule="auto"/>
              <w:jc w:val="left"/>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&lt;img src=”gambar.png” alt=”nama-gambar” width=”50%” height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 w:hRule="atLeast"/>
        </w:trPr>
        <w:tc>
          <w:tcPr>
            <w:tcW w:w="2852" w:type="dxa"/>
            <w:vMerge w:val="continue"/>
          </w:tcPr>
          <w:p>
            <w:pPr>
              <w:widowControl w:val="0"/>
              <w:numPr>
                <w:ilvl w:val="0"/>
                <w:numId w:val="0"/>
              </w:numPr>
              <w:tabs>
                <w:tab w:val="left" w:pos="425"/>
              </w:tabs>
              <w:bidi w:val="0"/>
              <w:spacing w:line="360" w:lineRule="auto"/>
              <w:jc w:val="both"/>
              <w:rPr>
                <w:rFonts w:hint="default" w:ascii="Consolas" w:hAnsi="Consolas" w:cs="Consolas"/>
                <w:b w:val="0"/>
                <w:bCs w:val="0"/>
                <w:i w:val="0"/>
                <w:iCs/>
                <w:sz w:val="24"/>
                <w:szCs w:val="24"/>
                <w:vertAlign w:val="baseline"/>
                <w:lang w:val="en-US"/>
              </w:rPr>
            </w:pPr>
          </w:p>
        </w:tc>
        <w:tc>
          <w:tcPr>
            <w:tcW w:w="2853" w:type="dxa"/>
          </w:tcPr>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p>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alt</w:t>
            </w:r>
          </w:p>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p>
        </w:tc>
        <w:tc>
          <w:tcPr>
            <w:tcW w:w="2853" w:type="dxa"/>
            <w:vMerge w:val="continue"/>
          </w:tcPr>
          <w:p>
            <w:pPr>
              <w:widowControl w:val="0"/>
              <w:numPr>
                <w:ilvl w:val="0"/>
                <w:numId w:val="0"/>
              </w:numPr>
              <w:tabs>
                <w:tab w:val="left" w:pos="425"/>
              </w:tabs>
              <w:bidi w:val="0"/>
              <w:spacing w:line="360" w:lineRule="auto"/>
              <w:jc w:val="left"/>
              <w:rPr>
                <w:rFonts w:hint="default" w:ascii="Consolas" w:hAnsi="Consolas" w:cs="Consolas"/>
                <w:b w:val="0"/>
                <w:bCs w:val="0"/>
                <w:i w:val="0"/>
                <w:iCs/>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2852" w:type="dxa"/>
            <w:vMerge w:val="continue"/>
          </w:tcPr>
          <w:p>
            <w:pPr>
              <w:widowControl w:val="0"/>
              <w:numPr>
                <w:ilvl w:val="0"/>
                <w:numId w:val="0"/>
              </w:numPr>
              <w:tabs>
                <w:tab w:val="left" w:pos="425"/>
              </w:tabs>
              <w:bidi w:val="0"/>
              <w:spacing w:line="360" w:lineRule="auto"/>
              <w:jc w:val="both"/>
              <w:rPr>
                <w:rFonts w:hint="default" w:ascii="Consolas" w:hAnsi="Consolas" w:cs="Consolas"/>
                <w:b w:val="0"/>
                <w:bCs w:val="0"/>
                <w:i w:val="0"/>
                <w:iCs/>
                <w:sz w:val="24"/>
                <w:szCs w:val="24"/>
                <w:vertAlign w:val="baseline"/>
                <w:lang w:val="en-US"/>
              </w:rPr>
            </w:pPr>
          </w:p>
        </w:tc>
        <w:tc>
          <w:tcPr>
            <w:tcW w:w="2853" w:type="dxa"/>
          </w:tcPr>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p>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width</w:t>
            </w:r>
          </w:p>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p>
        </w:tc>
        <w:tc>
          <w:tcPr>
            <w:tcW w:w="2853" w:type="dxa"/>
            <w:vMerge w:val="continue"/>
          </w:tcPr>
          <w:p>
            <w:pPr>
              <w:widowControl w:val="0"/>
              <w:numPr>
                <w:ilvl w:val="0"/>
                <w:numId w:val="0"/>
              </w:numPr>
              <w:tabs>
                <w:tab w:val="left" w:pos="425"/>
              </w:tabs>
              <w:bidi w:val="0"/>
              <w:spacing w:line="360" w:lineRule="auto"/>
              <w:jc w:val="left"/>
              <w:rPr>
                <w:rFonts w:hint="default" w:ascii="Consolas" w:hAnsi="Consolas" w:cs="Consolas"/>
                <w:b w:val="0"/>
                <w:bCs w:val="0"/>
                <w:i w:val="0"/>
                <w:iCs/>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7" w:hRule="atLeast"/>
        </w:trPr>
        <w:tc>
          <w:tcPr>
            <w:tcW w:w="2852" w:type="dxa"/>
            <w:vMerge w:val="continue"/>
          </w:tcPr>
          <w:p>
            <w:pPr>
              <w:widowControl w:val="0"/>
              <w:numPr>
                <w:ilvl w:val="0"/>
                <w:numId w:val="0"/>
              </w:numPr>
              <w:tabs>
                <w:tab w:val="left" w:pos="425"/>
              </w:tabs>
              <w:bidi w:val="0"/>
              <w:spacing w:line="360" w:lineRule="auto"/>
              <w:jc w:val="both"/>
              <w:rPr>
                <w:rFonts w:hint="default" w:ascii="Consolas" w:hAnsi="Consolas" w:cs="Consolas"/>
                <w:b w:val="0"/>
                <w:bCs w:val="0"/>
                <w:i w:val="0"/>
                <w:iCs/>
                <w:sz w:val="24"/>
                <w:szCs w:val="24"/>
                <w:vertAlign w:val="baseline"/>
                <w:lang w:val="en-US"/>
              </w:rPr>
            </w:pPr>
          </w:p>
        </w:tc>
        <w:tc>
          <w:tcPr>
            <w:tcW w:w="2853" w:type="dxa"/>
          </w:tcPr>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p>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height</w:t>
            </w:r>
          </w:p>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p>
        </w:tc>
        <w:tc>
          <w:tcPr>
            <w:tcW w:w="2853" w:type="dxa"/>
            <w:vMerge w:val="continue"/>
          </w:tcPr>
          <w:p>
            <w:pPr>
              <w:widowControl w:val="0"/>
              <w:numPr>
                <w:ilvl w:val="0"/>
                <w:numId w:val="0"/>
              </w:numPr>
              <w:tabs>
                <w:tab w:val="left" w:pos="425"/>
              </w:tabs>
              <w:bidi w:val="0"/>
              <w:spacing w:line="360" w:lineRule="auto"/>
              <w:jc w:val="left"/>
              <w:rPr>
                <w:rFonts w:hint="default" w:ascii="Consolas" w:hAnsi="Consolas" w:cs="Consolas"/>
                <w:b w:val="0"/>
                <w:bCs w:val="0"/>
                <w:i w:val="0"/>
                <w:iCs/>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0" w:hRule="atLeast"/>
        </w:trPr>
        <w:tc>
          <w:tcPr>
            <w:tcW w:w="2852" w:type="dxa"/>
            <w:vMerge w:val="restart"/>
          </w:tcPr>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p>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p>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p>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table</w:t>
            </w:r>
          </w:p>
        </w:tc>
        <w:tc>
          <w:tcPr>
            <w:tcW w:w="2853" w:type="dxa"/>
          </w:tcPr>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p>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border</w:t>
            </w:r>
          </w:p>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p>
        </w:tc>
        <w:tc>
          <w:tcPr>
            <w:tcW w:w="2853" w:type="dxa"/>
            <w:vMerge w:val="restart"/>
          </w:tcPr>
          <w:p>
            <w:pPr>
              <w:widowControl w:val="0"/>
              <w:numPr>
                <w:ilvl w:val="0"/>
                <w:numId w:val="0"/>
              </w:numPr>
              <w:tabs>
                <w:tab w:val="left" w:pos="425"/>
              </w:tabs>
              <w:bidi w:val="0"/>
              <w:spacing w:line="360" w:lineRule="auto"/>
              <w:jc w:val="both"/>
              <w:rPr>
                <w:rFonts w:hint="default" w:ascii="Consolas" w:hAnsi="Consolas" w:cs="Consolas"/>
                <w:b w:val="0"/>
                <w:bCs w:val="0"/>
                <w:i w:val="0"/>
                <w:iCs/>
                <w:sz w:val="24"/>
                <w:szCs w:val="24"/>
                <w:vertAlign w:val="baseline"/>
                <w:lang w:val="en-US"/>
              </w:rPr>
            </w:pPr>
          </w:p>
          <w:p>
            <w:pPr>
              <w:widowControl w:val="0"/>
              <w:numPr>
                <w:ilvl w:val="0"/>
                <w:numId w:val="0"/>
              </w:numPr>
              <w:tabs>
                <w:tab w:val="left" w:pos="425"/>
              </w:tabs>
              <w:bidi w:val="0"/>
              <w:spacing w:line="360" w:lineRule="auto"/>
              <w:jc w:val="both"/>
              <w:rPr>
                <w:rFonts w:hint="default" w:ascii="Consolas" w:hAnsi="Consolas" w:cs="Consolas"/>
                <w:b w:val="0"/>
                <w:bCs w:val="0"/>
                <w:i w:val="0"/>
                <w:iCs/>
                <w:sz w:val="24"/>
                <w:szCs w:val="24"/>
                <w:vertAlign w:val="baseline"/>
                <w:lang w:val="en-US"/>
              </w:rPr>
            </w:pPr>
          </w:p>
          <w:p>
            <w:pPr>
              <w:widowControl w:val="0"/>
              <w:numPr>
                <w:ilvl w:val="0"/>
                <w:numId w:val="0"/>
              </w:numPr>
              <w:tabs>
                <w:tab w:val="left" w:pos="425"/>
              </w:tabs>
              <w:bidi w:val="0"/>
              <w:spacing w:line="360" w:lineRule="auto"/>
              <w:jc w:val="both"/>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&lt;table border=”1” cellspadding=”1”&gt;</w:t>
            </w:r>
          </w:p>
          <w:p>
            <w:pPr>
              <w:widowControl w:val="0"/>
              <w:numPr>
                <w:ilvl w:val="0"/>
                <w:numId w:val="0"/>
              </w:numPr>
              <w:tabs>
                <w:tab w:val="left" w:pos="425"/>
              </w:tabs>
              <w:bidi w:val="0"/>
              <w:spacing w:line="360" w:lineRule="auto"/>
              <w:jc w:val="both"/>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&lt;/table&gt;</w:t>
            </w:r>
          </w:p>
          <w:p>
            <w:pPr>
              <w:widowControl w:val="0"/>
              <w:numPr>
                <w:ilvl w:val="0"/>
                <w:numId w:val="0"/>
              </w:numPr>
              <w:tabs>
                <w:tab w:val="left" w:pos="425"/>
              </w:tabs>
              <w:bidi w:val="0"/>
              <w:spacing w:line="360" w:lineRule="auto"/>
              <w:jc w:val="both"/>
              <w:rPr>
                <w:rFonts w:hint="default" w:ascii="Consolas" w:hAnsi="Consolas" w:cs="Consolas"/>
                <w:b w:val="0"/>
                <w:bCs w:val="0"/>
                <w:i w:val="0"/>
                <w:iCs/>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0" w:hRule="atLeast"/>
        </w:trPr>
        <w:tc>
          <w:tcPr>
            <w:tcW w:w="2852" w:type="dxa"/>
            <w:vMerge w:val="continue"/>
          </w:tcPr>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p>
        </w:tc>
        <w:tc>
          <w:tcPr>
            <w:tcW w:w="2853" w:type="dxa"/>
          </w:tcPr>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p>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cellpadding</w:t>
            </w:r>
          </w:p>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p>
        </w:tc>
        <w:tc>
          <w:tcPr>
            <w:tcW w:w="2853" w:type="dxa"/>
            <w:vMerge w:val="continue"/>
          </w:tcPr>
          <w:p>
            <w:pPr>
              <w:widowControl w:val="0"/>
              <w:numPr>
                <w:ilvl w:val="0"/>
                <w:numId w:val="0"/>
              </w:numPr>
              <w:tabs>
                <w:tab w:val="left" w:pos="425"/>
              </w:tabs>
              <w:bidi w:val="0"/>
              <w:spacing w:line="360" w:lineRule="auto"/>
              <w:jc w:val="both"/>
              <w:rPr>
                <w:rFonts w:hint="default" w:ascii="Consolas" w:hAnsi="Consolas" w:cs="Consolas"/>
                <w:b w:val="0"/>
                <w:bCs w:val="0"/>
                <w:i w:val="0"/>
                <w:iCs/>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0" w:hRule="atLeast"/>
        </w:trPr>
        <w:tc>
          <w:tcPr>
            <w:tcW w:w="2852" w:type="dxa"/>
            <w:vMerge w:val="restart"/>
          </w:tcPr>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p>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p>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p>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td</w:t>
            </w:r>
          </w:p>
        </w:tc>
        <w:tc>
          <w:tcPr>
            <w:tcW w:w="2853" w:type="dxa"/>
          </w:tcPr>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p>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colspan</w:t>
            </w:r>
          </w:p>
        </w:tc>
        <w:tc>
          <w:tcPr>
            <w:tcW w:w="2853" w:type="dxa"/>
            <w:vMerge w:val="restart"/>
          </w:tcPr>
          <w:p>
            <w:pPr>
              <w:widowControl w:val="0"/>
              <w:numPr>
                <w:ilvl w:val="0"/>
                <w:numId w:val="0"/>
              </w:numPr>
              <w:tabs>
                <w:tab w:val="left" w:pos="425"/>
              </w:tabs>
              <w:bidi w:val="0"/>
              <w:spacing w:line="360" w:lineRule="auto"/>
              <w:jc w:val="both"/>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 xml:space="preserve">&lt;tr&gt; </w:t>
            </w:r>
          </w:p>
          <w:p>
            <w:pPr>
              <w:widowControl w:val="0"/>
              <w:numPr>
                <w:ilvl w:val="0"/>
                <w:numId w:val="0"/>
              </w:numPr>
              <w:tabs>
                <w:tab w:val="left" w:pos="425"/>
              </w:tabs>
              <w:bidi w:val="0"/>
              <w:spacing w:line="360" w:lineRule="auto"/>
              <w:jc w:val="both"/>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&lt;td rowspan=”2”&gt;No&lt;/td&gt;</w:t>
            </w:r>
          </w:p>
          <w:p>
            <w:pPr>
              <w:widowControl w:val="0"/>
              <w:numPr>
                <w:ilvl w:val="0"/>
                <w:numId w:val="0"/>
              </w:numPr>
              <w:tabs>
                <w:tab w:val="left" w:pos="425"/>
              </w:tabs>
              <w:bidi w:val="0"/>
              <w:spacing w:line="360" w:lineRule="auto"/>
              <w:jc w:val="both"/>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&lt;td colspan=”2”&gt; Nama&lt;/td&gt;</w:t>
            </w:r>
          </w:p>
          <w:p>
            <w:pPr>
              <w:widowControl w:val="0"/>
              <w:numPr>
                <w:ilvl w:val="0"/>
                <w:numId w:val="0"/>
              </w:numPr>
              <w:tabs>
                <w:tab w:val="left" w:pos="425"/>
              </w:tabs>
              <w:bidi w:val="0"/>
              <w:spacing w:line="360" w:lineRule="auto"/>
              <w:jc w:val="both"/>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&lt;/tr&gt;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0" w:hRule="atLeast"/>
        </w:trPr>
        <w:tc>
          <w:tcPr>
            <w:tcW w:w="2852" w:type="dxa"/>
            <w:vMerge w:val="continue"/>
          </w:tcPr>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p>
        </w:tc>
        <w:tc>
          <w:tcPr>
            <w:tcW w:w="2853" w:type="dxa"/>
          </w:tcPr>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p>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rowspan</w:t>
            </w:r>
          </w:p>
        </w:tc>
        <w:tc>
          <w:tcPr>
            <w:tcW w:w="2853" w:type="dxa"/>
            <w:vMerge w:val="continue"/>
          </w:tcPr>
          <w:p>
            <w:pPr>
              <w:widowControl w:val="0"/>
              <w:numPr>
                <w:ilvl w:val="0"/>
                <w:numId w:val="0"/>
              </w:numPr>
              <w:tabs>
                <w:tab w:val="left" w:pos="425"/>
              </w:tabs>
              <w:bidi w:val="0"/>
              <w:spacing w:line="360" w:lineRule="auto"/>
              <w:jc w:val="both"/>
              <w:rPr>
                <w:rFonts w:hint="default" w:ascii="Consolas" w:hAnsi="Consolas" w:cs="Consolas"/>
                <w:b w:val="0"/>
                <w:bCs w:val="0"/>
                <w:i w:val="0"/>
                <w:iCs/>
                <w:sz w:val="24"/>
                <w:szCs w:val="24"/>
                <w:vertAlign w:val="baseline"/>
                <w:lang w:val="en-US"/>
              </w:rPr>
            </w:pPr>
          </w:p>
        </w:tc>
      </w:tr>
    </w:tbl>
    <w:p>
      <w:pPr>
        <w:numPr>
          <w:ilvl w:val="0"/>
          <w:numId w:val="0"/>
        </w:numPr>
        <w:tabs>
          <w:tab w:val="left" w:pos="425"/>
        </w:tabs>
        <w:bidi w:val="0"/>
        <w:spacing w:line="360" w:lineRule="auto"/>
        <w:jc w:val="both"/>
        <w:rPr>
          <w:rFonts w:hint="default" w:ascii="Times New Roman" w:hAnsi="Times New Roman"/>
          <w:b w:val="0"/>
          <w:bCs w:val="0"/>
          <w:i w:val="0"/>
          <w:iCs/>
          <w:sz w:val="24"/>
          <w:szCs w:val="24"/>
          <w:lang w:val="en-US"/>
        </w:rPr>
      </w:pPr>
    </w:p>
    <w:p>
      <w:pPr>
        <w:numPr>
          <w:ilvl w:val="0"/>
          <w:numId w:val="0"/>
        </w:numPr>
        <w:tabs>
          <w:tab w:val="left" w:pos="425"/>
        </w:tabs>
        <w:bidi w:val="0"/>
        <w:spacing w:line="360" w:lineRule="auto"/>
        <w:jc w:val="both"/>
        <w:rPr>
          <w:rFonts w:hint="default" w:ascii="Times New Roman" w:hAnsi="Times New Roman"/>
          <w:b w:val="0"/>
          <w:bCs w:val="0"/>
          <w:i w:val="0"/>
          <w:iCs/>
          <w:sz w:val="24"/>
          <w:szCs w:val="24"/>
          <w:lang w:val="en-US"/>
        </w:rPr>
      </w:pPr>
    </w:p>
    <w:tbl>
      <w:tblPr>
        <w:tblStyle w:val="111"/>
        <w:tblpPr w:leftFromText="180" w:rightFromText="180" w:vertAnchor="text" w:horzAnchor="page" w:tblpX="1774" w:tblpY="148"/>
        <w:tblOverlap w:val="never"/>
        <w:tblW w:w="85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0"/>
        <w:gridCol w:w="2852"/>
        <w:gridCol w:w="2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0" w:hRule="atLeast"/>
        </w:trPr>
        <w:tc>
          <w:tcPr>
            <w:tcW w:w="2850" w:type="dxa"/>
          </w:tcPr>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p>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form</w:t>
            </w:r>
          </w:p>
        </w:tc>
        <w:tc>
          <w:tcPr>
            <w:tcW w:w="2852" w:type="dxa"/>
          </w:tcPr>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p>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action</w:t>
            </w:r>
          </w:p>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p>
        </w:tc>
        <w:tc>
          <w:tcPr>
            <w:tcW w:w="2856" w:type="dxa"/>
          </w:tcPr>
          <w:p>
            <w:pPr>
              <w:widowControl w:val="0"/>
              <w:numPr>
                <w:ilvl w:val="0"/>
                <w:numId w:val="0"/>
              </w:numPr>
              <w:tabs>
                <w:tab w:val="left" w:pos="425"/>
              </w:tabs>
              <w:bidi w:val="0"/>
              <w:spacing w:line="360" w:lineRule="auto"/>
              <w:jc w:val="left"/>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&lt;form action=”index.html”&gt;</w:t>
            </w:r>
          </w:p>
          <w:p>
            <w:pPr>
              <w:widowControl w:val="0"/>
              <w:numPr>
                <w:ilvl w:val="0"/>
                <w:numId w:val="0"/>
              </w:numPr>
              <w:tabs>
                <w:tab w:val="left" w:pos="425"/>
              </w:tabs>
              <w:bidi w:val="0"/>
              <w:spacing w:line="360" w:lineRule="auto"/>
              <w:jc w:val="left"/>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&lt;/form&gt;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0" w:hRule="atLeast"/>
        </w:trPr>
        <w:tc>
          <w:tcPr>
            <w:tcW w:w="2850" w:type="dxa"/>
            <w:vAlign w:val="top"/>
          </w:tcPr>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p>
          <w:p>
            <w:pPr>
              <w:widowControl w:val="0"/>
              <w:numPr>
                <w:ilvl w:val="0"/>
                <w:numId w:val="0"/>
              </w:numPr>
              <w:tabs>
                <w:tab w:val="left" w:pos="425"/>
              </w:tabs>
              <w:bidi w:val="0"/>
              <w:spacing w:line="360" w:lineRule="auto"/>
              <w:ind w:left="0" w:leftChars="0" w:firstLine="0" w:firstLineChars="0"/>
              <w:jc w:val="center"/>
              <w:rPr>
                <w:rFonts w:hint="default" w:ascii="Consolas" w:hAnsi="Consolas" w:cs="Consolas" w:eastAsiaTheme="minorEastAsia"/>
                <w:b w:val="0"/>
                <w:bCs w:val="0"/>
                <w:i w:val="0"/>
                <w:iCs/>
                <w:sz w:val="24"/>
                <w:szCs w:val="24"/>
                <w:vertAlign w:val="baseline"/>
                <w:lang w:val="en-US" w:eastAsia="zh-CN" w:bidi="ar-SA"/>
              </w:rPr>
            </w:pPr>
            <w:r>
              <w:rPr>
                <w:rFonts w:hint="default" w:ascii="Consolas" w:hAnsi="Consolas" w:cs="Consolas"/>
                <w:b w:val="0"/>
                <w:bCs w:val="0"/>
                <w:i w:val="0"/>
                <w:iCs/>
                <w:sz w:val="24"/>
                <w:szCs w:val="24"/>
                <w:vertAlign w:val="baseline"/>
                <w:lang w:val="en-US"/>
              </w:rPr>
              <w:t>input</w:t>
            </w:r>
          </w:p>
        </w:tc>
        <w:tc>
          <w:tcPr>
            <w:tcW w:w="2852" w:type="dxa"/>
            <w:vAlign w:val="top"/>
          </w:tcPr>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p>
          <w:p>
            <w:pPr>
              <w:widowControl w:val="0"/>
              <w:numPr>
                <w:ilvl w:val="0"/>
                <w:numId w:val="0"/>
              </w:numPr>
              <w:tabs>
                <w:tab w:val="left" w:pos="425"/>
              </w:tabs>
              <w:bidi w:val="0"/>
              <w:spacing w:line="360" w:lineRule="auto"/>
              <w:jc w:val="center"/>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type</w:t>
            </w:r>
          </w:p>
          <w:p>
            <w:pPr>
              <w:widowControl w:val="0"/>
              <w:numPr>
                <w:ilvl w:val="0"/>
                <w:numId w:val="0"/>
              </w:numPr>
              <w:tabs>
                <w:tab w:val="left" w:pos="425"/>
              </w:tabs>
              <w:bidi w:val="0"/>
              <w:spacing w:line="360" w:lineRule="auto"/>
              <w:ind w:left="0" w:leftChars="0" w:firstLine="0" w:firstLineChars="0"/>
              <w:jc w:val="center"/>
              <w:rPr>
                <w:rFonts w:hint="default" w:ascii="Consolas" w:hAnsi="Consolas" w:cs="Consolas" w:eastAsiaTheme="minorEastAsia"/>
                <w:b w:val="0"/>
                <w:bCs w:val="0"/>
                <w:i w:val="0"/>
                <w:iCs/>
                <w:sz w:val="24"/>
                <w:szCs w:val="24"/>
                <w:vertAlign w:val="baseline"/>
                <w:lang w:val="en-US" w:eastAsia="zh-CN" w:bidi="ar-SA"/>
              </w:rPr>
            </w:pPr>
          </w:p>
        </w:tc>
        <w:tc>
          <w:tcPr>
            <w:tcW w:w="2856" w:type="dxa"/>
            <w:vAlign w:val="top"/>
          </w:tcPr>
          <w:p>
            <w:pPr>
              <w:widowControl w:val="0"/>
              <w:numPr>
                <w:ilvl w:val="0"/>
                <w:numId w:val="0"/>
              </w:numPr>
              <w:tabs>
                <w:tab w:val="left" w:pos="425"/>
              </w:tabs>
              <w:bidi w:val="0"/>
              <w:spacing w:line="360" w:lineRule="auto"/>
              <w:ind w:left="0" w:leftChars="0" w:firstLine="0" w:firstLineChars="0"/>
              <w:jc w:val="left"/>
              <w:rPr>
                <w:rFonts w:hint="default" w:ascii="Consolas" w:hAnsi="Consolas" w:cs="Consolas" w:eastAsiaTheme="minorEastAsia"/>
                <w:b w:val="0"/>
                <w:bCs w:val="0"/>
                <w:i w:val="0"/>
                <w:iCs/>
                <w:sz w:val="24"/>
                <w:szCs w:val="24"/>
                <w:vertAlign w:val="baseline"/>
                <w:lang w:val="en-US" w:eastAsia="zh-CN" w:bidi="ar-SA"/>
              </w:rPr>
            </w:pPr>
            <w:r>
              <w:rPr>
                <w:rFonts w:hint="default" w:ascii="Consolas" w:hAnsi="Consolas" w:cs="Consolas"/>
                <w:b w:val="0"/>
                <w:bCs w:val="0"/>
                <w:i w:val="0"/>
                <w:iCs/>
                <w:sz w:val="24"/>
                <w:szCs w:val="24"/>
                <w:vertAlign w:val="baseline"/>
                <w:lang w:val="en-US"/>
              </w:rPr>
              <w:t>&lt;input type=”button”&gt;</w:t>
            </w:r>
          </w:p>
        </w:tc>
      </w:tr>
    </w:tbl>
    <w:p>
      <w:pPr>
        <w:numPr>
          <w:ilvl w:val="0"/>
          <w:numId w:val="0"/>
        </w:numPr>
        <w:tabs>
          <w:tab w:val="left" w:pos="425"/>
        </w:tabs>
        <w:bidi w:val="0"/>
        <w:spacing w:line="360" w:lineRule="auto"/>
        <w:jc w:val="both"/>
        <w:rPr>
          <w:rFonts w:hint="default" w:ascii="Times New Roman" w:hAnsi="Times New Roman"/>
          <w:b w:val="0"/>
          <w:bCs w:val="0"/>
          <w:i w:val="0"/>
          <w:iCs/>
          <w:sz w:val="24"/>
          <w:szCs w:val="24"/>
          <w:lang w:val="en-US"/>
        </w:rPr>
      </w:pPr>
    </w:p>
    <w:p>
      <w:pPr>
        <w:numPr>
          <w:ilvl w:val="0"/>
          <w:numId w:val="0"/>
        </w:numPr>
        <w:tabs>
          <w:tab w:val="left" w:pos="425"/>
        </w:tabs>
        <w:bidi w:val="0"/>
        <w:spacing w:line="360" w:lineRule="auto"/>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Penjelasan tag dan atribut</w:t>
      </w:r>
    </w:p>
    <w:p>
      <w:pPr>
        <w:numPr>
          <w:ilvl w:val="0"/>
          <w:numId w:val="0"/>
        </w:numPr>
        <w:tabs>
          <w:tab w:val="left" w:pos="425"/>
          <w:tab w:val="left" w:pos="960"/>
          <w:tab w:val="left" w:pos="1280"/>
        </w:tabs>
        <w:bidi w:val="0"/>
        <w:spacing w:line="360" w:lineRule="auto"/>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 xml:space="preserve">Tag a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Merupakan sebuah anchor yang menujukkan  awalan dan akhiran sebuah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hyperteks link, Tag a biasanya disertai dengan atribut href yang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menunjukkan sebuah hyperlink, hyperlink tersebut dapat membuat user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berpindah halaman , akan tetapi jika tag a tidak menggunakan href maka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elemen dari tag a tersebut menunjukkan placeholder</w:t>
      </w:r>
    </w:p>
    <w:p>
      <w:pPr>
        <w:numPr>
          <w:ilvl w:val="0"/>
          <w:numId w:val="0"/>
        </w:numPr>
        <w:tabs>
          <w:tab w:val="left" w:pos="425"/>
          <w:tab w:val="left" w:pos="960"/>
          <w:tab w:val="left" w:pos="1280"/>
        </w:tabs>
        <w:bidi w:val="0"/>
        <w:spacing w:line="360" w:lineRule="auto"/>
        <w:jc w:val="both"/>
        <w:rPr>
          <w:rFonts w:hint="default" w:ascii="Times New Roman" w:hAnsi="Times New Roman"/>
          <w:b w:val="0"/>
          <w:bCs w:val="0"/>
          <w:i w:val="0"/>
          <w:iCs/>
          <w:sz w:val="24"/>
          <w:szCs w:val="24"/>
          <w:lang w:val="en-US"/>
        </w:rPr>
      </w:pPr>
    </w:p>
    <w:p>
      <w:pPr>
        <w:numPr>
          <w:ilvl w:val="0"/>
          <w:numId w:val="0"/>
        </w:numPr>
        <w:tabs>
          <w:tab w:val="left" w:pos="425"/>
          <w:tab w:val="left" w:pos="960"/>
          <w:tab w:val="left" w:pos="1280"/>
        </w:tabs>
        <w:bidi w:val="0"/>
        <w:spacing w:line="360" w:lineRule="auto"/>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 xml:space="preserve">Tag img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Merupakan sebuah tag yang dapat menyisipkan sebuah gambar yang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nantinya dapat ditampilkan pada halaman adapun gambar yang dapat di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tampilkan tersebut harus menggunakan atribut src, atribut src sendiri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berfungsi untuk menunjukkan sumber file gambar tersebut berada. tag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img juga memiliki atribut lain  sepeti alt, atribut alt berfungsi sebagai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alternatif teks yang akan muncul sebagai pengganto apabila gambar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tersebut tidak dapat di tampikan.</w:t>
      </w:r>
    </w:p>
    <w:p>
      <w:pPr>
        <w:numPr>
          <w:ilvl w:val="0"/>
          <w:numId w:val="0"/>
        </w:numPr>
        <w:tabs>
          <w:tab w:val="left" w:pos="425"/>
          <w:tab w:val="left" w:pos="960"/>
          <w:tab w:val="left" w:pos="1280"/>
        </w:tabs>
        <w:bidi w:val="0"/>
        <w:spacing w:line="360" w:lineRule="auto"/>
        <w:jc w:val="both"/>
        <w:rPr>
          <w:rFonts w:hint="default" w:ascii="Times New Roman" w:hAnsi="Times New Roman"/>
          <w:b w:val="0"/>
          <w:bCs w:val="0"/>
          <w:i w:val="0"/>
          <w:iCs/>
          <w:sz w:val="24"/>
          <w:szCs w:val="24"/>
          <w:lang w:val="en-US"/>
        </w:rPr>
      </w:pPr>
    </w:p>
    <w:p>
      <w:pPr>
        <w:numPr>
          <w:ilvl w:val="0"/>
          <w:numId w:val="0"/>
        </w:numPr>
        <w:tabs>
          <w:tab w:val="left" w:pos="425"/>
          <w:tab w:val="left" w:pos="960"/>
          <w:tab w:val="left" w:pos="1280"/>
        </w:tabs>
        <w:bidi w:val="0"/>
        <w:spacing w:line="360" w:lineRule="auto"/>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Tag table</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Merupakan sebuah data tabular dalam bentuk grid yang terdiri dari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kolom dan baris, Dalam membuat suatu tabel pada halaman dibutuhkan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tag tr untuk membuar baris tabel dan td  untuk menunjukkan sebuah cell,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adapun atribut yang digunakan pada tag table adalah border dan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cellpading, atribut border berungsi untuk menebalkan jaris tabel dan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cellpading berfungsi untuk membuat jarak antara tabel</w:t>
      </w:r>
    </w:p>
    <w:p>
      <w:pPr>
        <w:numPr>
          <w:ilvl w:val="0"/>
          <w:numId w:val="0"/>
        </w:numPr>
        <w:tabs>
          <w:tab w:val="left" w:pos="425"/>
          <w:tab w:val="left" w:pos="960"/>
          <w:tab w:val="left" w:pos="1280"/>
        </w:tabs>
        <w:bidi w:val="0"/>
        <w:spacing w:line="360" w:lineRule="auto"/>
        <w:jc w:val="both"/>
        <w:rPr>
          <w:rFonts w:hint="default" w:ascii="Times New Roman" w:hAnsi="Times New Roman"/>
          <w:b w:val="0"/>
          <w:bCs w:val="0"/>
          <w:i w:val="0"/>
          <w:iCs/>
          <w:sz w:val="24"/>
          <w:szCs w:val="24"/>
          <w:lang w:val="en-US"/>
        </w:rPr>
      </w:pPr>
    </w:p>
    <w:p>
      <w:pPr>
        <w:numPr>
          <w:ilvl w:val="0"/>
          <w:numId w:val="0"/>
        </w:numPr>
        <w:tabs>
          <w:tab w:val="left" w:pos="425"/>
          <w:tab w:val="left" w:pos="960"/>
          <w:tab w:val="left" w:pos="1280"/>
        </w:tabs>
        <w:bidi w:val="0"/>
        <w:spacing w:line="360" w:lineRule="auto"/>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Tag td</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Merupakan sebuah tag untuk menunjukkan sebuah cell, atribut yang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digunakan pada tag td yaitu rowspan dan colspan, yang mana rowspan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berfungsi untuk menggabungkan baris pada tabel dan colspan berfungsi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untuk menggabungkan kolom pada tabel</w:t>
      </w:r>
    </w:p>
    <w:p>
      <w:pPr>
        <w:numPr>
          <w:ilvl w:val="0"/>
          <w:numId w:val="0"/>
        </w:numPr>
        <w:tabs>
          <w:tab w:val="left" w:pos="425"/>
          <w:tab w:val="left" w:pos="960"/>
          <w:tab w:val="left" w:pos="1280"/>
        </w:tabs>
        <w:bidi w:val="0"/>
        <w:spacing w:line="360" w:lineRule="auto"/>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Tag form</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Merupakan sebuah tag untuk membuat suatu </w:t>
      </w:r>
      <w:r>
        <w:rPr>
          <w:rFonts w:hint="default" w:ascii="Times New Roman" w:hAnsi="Times New Roman" w:cs="Times New Roman"/>
          <w:i w:val="0"/>
          <w:iCs/>
          <w:sz w:val="24"/>
          <w:szCs w:val="24"/>
          <w:vertAlign w:val="baseline"/>
          <w:lang w:val="en-US"/>
        </w:rPr>
        <w:t xml:space="preserve">formulir pada halaman web </w:t>
      </w:r>
      <w:r>
        <w:rPr>
          <w:rFonts w:hint="default" w:ascii="Times New Roman" w:hAnsi="Times New Roman" w:cs="Times New Roman"/>
          <w:i w:val="0"/>
          <w:iCs/>
          <w:sz w:val="24"/>
          <w:szCs w:val="24"/>
          <w:vertAlign w:val="baseline"/>
          <w:lang w:val="en-US"/>
        </w:rPr>
        <w:tab/>
      </w:r>
      <w:r>
        <w:rPr>
          <w:rFonts w:hint="default" w:ascii="Times New Roman" w:hAnsi="Times New Roman" w:cs="Times New Roman"/>
          <w:i w:val="0"/>
          <w:iCs/>
          <w:sz w:val="24"/>
          <w:szCs w:val="24"/>
          <w:vertAlign w:val="baseline"/>
          <w:lang w:val="en-US"/>
        </w:rPr>
        <w:tab/>
      </w:r>
      <w:r>
        <w:rPr>
          <w:rFonts w:hint="default" w:ascii="Times New Roman" w:hAnsi="Times New Roman" w:cs="Times New Roman"/>
          <w:i w:val="0"/>
          <w:iCs/>
          <w:sz w:val="24"/>
          <w:szCs w:val="24"/>
          <w:vertAlign w:val="baseline"/>
          <w:lang w:val="en-US"/>
        </w:rPr>
        <w:tab/>
      </w:r>
      <w:r>
        <w:rPr>
          <w:rFonts w:hint="default" w:ascii="Times New Roman" w:hAnsi="Times New Roman" w:cs="Times New Roman"/>
          <w:i w:val="0"/>
          <w:iCs/>
          <w:sz w:val="24"/>
          <w:szCs w:val="24"/>
          <w:vertAlign w:val="baseline"/>
          <w:lang w:val="en-US"/>
        </w:rPr>
        <w:t xml:space="preserve">yang bisa mengumpulkan input pengguna, pada tag form memiliki     </w:t>
      </w:r>
      <w:r>
        <w:rPr>
          <w:rFonts w:hint="default" w:ascii="Times New Roman" w:hAnsi="Times New Roman" w:cs="Times New Roman"/>
          <w:i w:val="0"/>
          <w:iCs/>
          <w:sz w:val="24"/>
          <w:szCs w:val="24"/>
          <w:vertAlign w:val="baseline"/>
          <w:lang w:val="en-US"/>
        </w:rPr>
        <w:tab/>
      </w:r>
      <w:r>
        <w:rPr>
          <w:rFonts w:hint="default" w:ascii="Times New Roman" w:hAnsi="Times New Roman" w:cs="Times New Roman"/>
          <w:i w:val="0"/>
          <w:iCs/>
          <w:sz w:val="24"/>
          <w:szCs w:val="24"/>
          <w:vertAlign w:val="baseline"/>
          <w:lang w:val="en-US"/>
        </w:rPr>
        <w:tab/>
      </w:r>
      <w:r>
        <w:rPr>
          <w:rFonts w:hint="default" w:ascii="Times New Roman" w:hAnsi="Times New Roman" w:cs="Times New Roman"/>
          <w:i w:val="0"/>
          <w:iCs/>
          <w:sz w:val="24"/>
          <w:szCs w:val="24"/>
          <w:vertAlign w:val="baseline"/>
          <w:lang w:val="en-US"/>
        </w:rPr>
        <w:tab/>
      </w:r>
      <w:r>
        <w:rPr>
          <w:rFonts w:hint="default" w:ascii="Times New Roman" w:hAnsi="Times New Roman" w:cs="Times New Roman"/>
          <w:i w:val="0"/>
          <w:iCs/>
          <w:sz w:val="24"/>
          <w:szCs w:val="24"/>
          <w:vertAlign w:val="baseline"/>
          <w:lang w:val="en-US"/>
        </w:rPr>
        <w:t xml:space="preserve">atribut action yang mana berfungsi berpindah pada suatu halaman       </w:t>
      </w:r>
      <w:r>
        <w:rPr>
          <w:rFonts w:hint="default" w:ascii="Times New Roman" w:hAnsi="Times New Roman" w:cs="Times New Roman"/>
          <w:i w:val="0"/>
          <w:iCs/>
          <w:sz w:val="24"/>
          <w:szCs w:val="24"/>
          <w:vertAlign w:val="baseline"/>
          <w:lang w:val="en-US"/>
        </w:rPr>
        <w:tab/>
      </w:r>
      <w:r>
        <w:rPr>
          <w:rFonts w:hint="default" w:ascii="Times New Roman" w:hAnsi="Times New Roman" w:cs="Times New Roman"/>
          <w:i w:val="0"/>
          <w:iCs/>
          <w:sz w:val="24"/>
          <w:szCs w:val="24"/>
          <w:vertAlign w:val="baseline"/>
          <w:lang w:val="en-US"/>
        </w:rPr>
        <w:tab/>
      </w:r>
      <w:r>
        <w:rPr>
          <w:rFonts w:hint="default" w:ascii="Times New Roman" w:hAnsi="Times New Roman" w:cs="Times New Roman"/>
          <w:i w:val="0"/>
          <w:iCs/>
          <w:sz w:val="24"/>
          <w:szCs w:val="24"/>
          <w:vertAlign w:val="baseline"/>
          <w:lang w:val="en-US"/>
        </w:rPr>
        <w:tab/>
      </w:r>
      <w:r>
        <w:rPr>
          <w:rFonts w:hint="default" w:ascii="Times New Roman" w:hAnsi="Times New Roman" w:cs="Times New Roman"/>
          <w:i w:val="0"/>
          <w:iCs/>
          <w:sz w:val="24"/>
          <w:szCs w:val="24"/>
          <w:vertAlign w:val="baseline"/>
          <w:lang w:val="en-US"/>
        </w:rPr>
        <w:t>apabila pengguna telah mengisi seluruh data.</w:t>
      </w:r>
    </w:p>
    <w:p>
      <w:pPr>
        <w:numPr>
          <w:ilvl w:val="0"/>
          <w:numId w:val="0"/>
        </w:numPr>
        <w:tabs>
          <w:tab w:val="left" w:pos="425"/>
        </w:tabs>
        <w:bidi w:val="0"/>
        <w:spacing w:line="360" w:lineRule="auto"/>
        <w:jc w:val="both"/>
        <w:rPr>
          <w:rFonts w:hint="default" w:ascii="Times New Roman" w:hAnsi="Times New Roman"/>
          <w:b w:val="0"/>
          <w:bCs w:val="0"/>
          <w:i w:val="0"/>
          <w:iCs/>
          <w:sz w:val="24"/>
          <w:szCs w:val="24"/>
          <w:lang w:val="en-US"/>
        </w:rPr>
      </w:pPr>
    </w:p>
    <w:p>
      <w:pPr>
        <w:numPr>
          <w:ilvl w:val="0"/>
          <w:numId w:val="0"/>
        </w:numPr>
        <w:tabs>
          <w:tab w:val="left" w:pos="425"/>
          <w:tab w:val="left" w:pos="960"/>
          <w:tab w:val="left" w:pos="1280"/>
        </w:tabs>
        <w:bidi w:val="0"/>
        <w:spacing w:line="360" w:lineRule="auto"/>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Tag input</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Merupakan sebuah tag untuk mengisi suatu </w:t>
      </w:r>
      <w:r>
        <w:rPr>
          <w:rFonts w:hint="default" w:ascii="Times New Roman" w:hAnsi="Times New Roman" w:cs="Times New Roman"/>
          <w:i w:val="0"/>
          <w:iCs/>
          <w:sz w:val="24"/>
          <w:szCs w:val="24"/>
          <w:vertAlign w:val="baseline"/>
          <w:lang w:val="en-US"/>
        </w:rPr>
        <w:t xml:space="preserve">formulir pada halaman web </w:t>
      </w:r>
      <w:r>
        <w:rPr>
          <w:rFonts w:hint="default" w:ascii="Times New Roman" w:hAnsi="Times New Roman" w:cs="Times New Roman"/>
          <w:i w:val="0"/>
          <w:iCs/>
          <w:sz w:val="24"/>
          <w:szCs w:val="24"/>
          <w:vertAlign w:val="baseline"/>
          <w:lang w:val="en-US"/>
        </w:rPr>
        <w:tab/>
      </w:r>
      <w:r>
        <w:rPr>
          <w:rFonts w:hint="default" w:ascii="Times New Roman" w:hAnsi="Times New Roman" w:cs="Times New Roman"/>
          <w:i w:val="0"/>
          <w:iCs/>
          <w:sz w:val="24"/>
          <w:szCs w:val="24"/>
          <w:vertAlign w:val="baseline"/>
          <w:lang w:val="en-US"/>
        </w:rPr>
        <w:tab/>
      </w:r>
      <w:r>
        <w:rPr>
          <w:rFonts w:hint="default" w:ascii="Times New Roman" w:hAnsi="Times New Roman" w:cs="Times New Roman"/>
          <w:i w:val="0"/>
          <w:iCs/>
          <w:sz w:val="24"/>
          <w:szCs w:val="24"/>
          <w:vertAlign w:val="baseline"/>
          <w:lang w:val="en-US"/>
        </w:rPr>
        <w:tab/>
      </w:r>
      <w:r>
        <w:rPr>
          <w:rFonts w:hint="default" w:ascii="Times New Roman" w:hAnsi="Times New Roman" w:cs="Times New Roman"/>
          <w:i w:val="0"/>
          <w:iCs/>
          <w:sz w:val="24"/>
          <w:szCs w:val="24"/>
          <w:vertAlign w:val="baseline"/>
          <w:lang w:val="en-US"/>
        </w:rPr>
        <w:t xml:space="preserve">tag input memiliki banyak macam tipe diantara tipe-tipe tersebut            </w:t>
      </w:r>
      <w:r>
        <w:rPr>
          <w:rFonts w:hint="default" w:ascii="Times New Roman" w:hAnsi="Times New Roman" w:cs="Times New Roman"/>
          <w:i w:val="0"/>
          <w:iCs/>
          <w:sz w:val="24"/>
          <w:szCs w:val="24"/>
          <w:vertAlign w:val="baseline"/>
          <w:lang w:val="en-US"/>
        </w:rPr>
        <w:tab/>
      </w:r>
      <w:r>
        <w:rPr>
          <w:rFonts w:hint="default" w:ascii="Times New Roman" w:hAnsi="Times New Roman" w:cs="Times New Roman"/>
          <w:i w:val="0"/>
          <w:iCs/>
          <w:sz w:val="24"/>
          <w:szCs w:val="24"/>
          <w:vertAlign w:val="baseline"/>
          <w:lang w:val="en-US"/>
        </w:rPr>
        <w:tab/>
      </w:r>
      <w:r>
        <w:rPr>
          <w:rFonts w:hint="default" w:ascii="Times New Roman" w:hAnsi="Times New Roman" w:cs="Times New Roman"/>
          <w:i w:val="0"/>
          <w:iCs/>
          <w:sz w:val="24"/>
          <w:szCs w:val="24"/>
          <w:vertAlign w:val="baseline"/>
          <w:lang w:val="en-US"/>
        </w:rPr>
        <w:tab/>
      </w:r>
      <w:r>
        <w:rPr>
          <w:rFonts w:hint="default" w:ascii="Times New Roman" w:hAnsi="Times New Roman" w:cs="Times New Roman"/>
          <w:i w:val="0"/>
          <w:iCs/>
          <w:sz w:val="24"/>
          <w:szCs w:val="24"/>
          <w:vertAlign w:val="baseline"/>
          <w:lang w:val="en-US"/>
        </w:rPr>
        <w:t xml:space="preserve">memiliki fungsi yang berbeda, atribut yang di gunakan untuk tag input </w:t>
      </w:r>
      <w:r>
        <w:rPr>
          <w:rFonts w:hint="default" w:ascii="Times New Roman" w:hAnsi="Times New Roman" w:cs="Times New Roman"/>
          <w:i w:val="0"/>
          <w:iCs/>
          <w:sz w:val="24"/>
          <w:szCs w:val="24"/>
          <w:vertAlign w:val="baseline"/>
          <w:lang w:val="en-US"/>
        </w:rPr>
        <w:tab/>
      </w:r>
      <w:r>
        <w:rPr>
          <w:rFonts w:hint="default" w:ascii="Times New Roman" w:hAnsi="Times New Roman" w:cs="Times New Roman"/>
          <w:i w:val="0"/>
          <w:iCs/>
          <w:sz w:val="24"/>
          <w:szCs w:val="24"/>
          <w:vertAlign w:val="baseline"/>
          <w:lang w:val="en-US"/>
        </w:rPr>
        <w:tab/>
      </w:r>
      <w:r>
        <w:rPr>
          <w:rFonts w:hint="default" w:ascii="Times New Roman" w:hAnsi="Times New Roman" w:cs="Times New Roman"/>
          <w:i w:val="0"/>
          <w:iCs/>
          <w:sz w:val="24"/>
          <w:szCs w:val="24"/>
          <w:vertAlign w:val="baseline"/>
          <w:lang w:val="en-US"/>
        </w:rPr>
        <w:tab/>
      </w:r>
      <w:r>
        <w:rPr>
          <w:rFonts w:hint="default" w:ascii="Times New Roman" w:hAnsi="Times New Roman" w:cs="Times New Roman"/>
          <w:i w:val="0"/>
          <w:iCs/>
          <w:sz w:val="24"/>
          <w:szCs w:val="24"/>
          <w:vertAlign w:val="baseline"/>
          <w:lang w:val="en-US"/>
        </w:rPr>
        <w:t>yaitu type.</w:t>
      </w:r>
    </w:p>
    <w:p>
      <w:pPr>
        <w:numPr>
          <w:ilvl w:val="0"/>
          <w:numId w:val="0"/>
        </w:numPr>
        <w:tabs>
          <w:tab w:val="left" w:pos="425"/>
        </w:tabs>
        <w:bidi w:val="0"/>
        <w:spacing w:line="360" w:lineRule="auto"/>
        <w:jc w:val="both"/>
        <w:rPr>
          <w:rFonts w:hint="default" w:ascii="Times New Roman" w:hAnsi="Times New Roman"/>
          <w:b w:val="0"/>
          <w:bCs w:val="0"/>
          <w:i w:val="0"/>
          <w:iCs/>
          <w:sz w:val="24"/>
          <w:szCs w:val="24"/>
          <w:lang w:val="en-US"/>
        </w:rPr>
      </w:pPr>
    </w:p>
    <w:p>
      <w:pPr>
        <w:numPr>
          <w:ilvl w:val="0"/>
          <w:numId w:val="0"/>
        </w:numPr>
        <w:tabs>
          <w:tab w:val="left" w:pos="425"/>
        </w:tabs>
        <w:bidi w:val="0"/>
        <w:spacing w:line="360" w:lineRule="auto"/>
        <w:jc w:val="both"/>
        <w:rPr>
          <w:rFonts w:hint="default" w:ascii="Times New Roman" w:hAnsi="Times New Roman"/>
          <w:b w:val="0"/>
          <w:bCs w:val="0"/>
          <w:i w:val="0"/>
          <w:iCs/>
          <w:sz w:val="24"/>
          <w:szCs w:val="24"/>
          <w:lang w:val="en-US"/>
        </w:rPr>
      </w:pPr>
    </w:p>
    <w:p>
      <w:pPr>
        <w:numPr>
          <w:ilvl w:val="0"/>
          <w:numId w:val="11"/>
        </w:numPr>
        <w:bidi w:val="0"/>
        <w:spacing w:line="360" w:lineRule="auto"/>
        <w:ind w:left="425" w:leftChars="0" w:hanging="425"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Menggabungkan baris dan kolom pada tabel</w:t>
      </w:r>
    </w:p>
    <w:p>
      <w:pPr>
        <w:numPr>
          <w:ilvl w:val="0"/>
          <w:numId w:val="0"/>
        </w:numPr>
        <w:tabs>
          <w:tab w:val="left" w:pos="425"/>
        </w:tabs>
        <w:bidi w:val="0"/>
        <w:spacing w:line="360" w:lineRule="auto"/>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Dalam menggabungkan suatu baris pada tabel diperlukan atribut rowspan, atribut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rowspan di gunakan untuk menggabungkan suatu baris pada tabel, untuk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menggabungkannya sendiri cukup menambahkan nilai pada atribut rowspan nilai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tersebut adalah nilai tabel yang akan di gabungkan pada baris tabel. Selanjutnya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untuk menggabungkan suatu kolom pada tabel diperlukan atribut colspan, atribut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colspan di gunakan untuk menggabungkan suatu kolom pada tabel, untuk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menggabungkannya sama seperti atribut rowspan yaitu cukup menambahkan nilai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 xml:space="preserve">pada atribut colspan nilai tersebut adalah nilai tabel yang akan di gabungkan pada </w:t>
      </w:r>
      <w:r>
        <w:rPr>
          <w:rFonts w:hint="default" w:ascii="Times New Roman" w:hAnsi="Times New Roman"/>
          <w:b w:val="0"/>
          <w:bCs w:val="0"/>
          <w:i w:val="0"/>
          <w:iCs/>
          <w:sz w:val="24"/>
          <w:szCs w:val="24"/>
          <w:lang w:val="en-US"/>
        </w:rPr>
        <w:tab/>
      </w:r>
      <w:r>
        <w:rPr>
          <w:rFonts w:hint="default" w:ascii="Times New Roman" w:hAnsi="Times New Roman"/>
          <w:b w:val="0"/>
          <w:bCs w:val="0"/>
          <w:i w:val="0"/>
          <w:iCs/>
          <w:sz w:val="24"/>
          <w:szCs w:val="24"/>
          <w:lang w:val="en-US"/>
        </w:rPr>
        <w:t>kolom tabel.</w:t>
      </w:r>
    </w:p>
    <w:p>
      <w:pPr>
        <w:numPr>
          <w:ilvl w:val="0"/>
          <w:numId w:val="0"/>
        </w:numPr>
        <w:tabs>
          <w:tab w:val="left" w:pos="425"/>
        </w:tabs>
        <w:bidi w:val="0"/>
        <w:spacing w:line="360" w:lineRule="auto"/>
        <w:jc w:val="both"/>
        <w:rPr>
          <w:rFonts w:hint="default" w:ascii="Times New Roman" w:hAnsi="Times New Roman"/>
          <w:b w:val="0"/>
          <w:bCs w:val="0"/>
          <w:i w:val="0"/>
          <w:iCs/>
          <w:sz w:val="24"/>
          <w:szCs w:val="24"/>
          <w:lang w:val="en-US"/>
        </w:rPr>
      </w:pPr>
    </w:p>
    <w:p>
      <w:pPr>
        <w:numPr>
          <w:ilvl w:val="0"/>
          <w:numId w:val="0"/>
        </w:numPr>
        <w:tabs>
          <w:tab w:val="left" w:pos="425"/>
        </w:tabs>
        <w:bidi w:val="0"/>
        <w:spacing w:line="360" w:lineRule="auto"/>
        <w:jc w:val="both"/>
        <w:rPr>
          <w:rFonts w:hint="default" w:ascii="Times New Roman" w:hAnsi="Times New Roman"/>
          <w:b w:val="0"/>
          <w:bCs w:val="0"/>
          <w:i w:val="0"/>
          <w:iCs/>
          <w:sz w:val="24"/>
          <w:szCs w:val="24"/>
          <w:lang w:val="en-US"/>
        </w:rPr>
      </w:pPr>
    </w:p>
    <w:p>
      <w:pPr>
        <w:numPr>
          <w:ilvl w:val="0"/>
          <w:numId w:val="0"/>
        </w:numPr>
        <w:tabs>
          <w:tab w:val="left" w:pos="425"/>
        </w:tabs>
        <w:bidi w:val="0"/>
        <w:spacing w:line="360" w:lineRule="auto"/>
        <w:jc w:val="both"/>
        <w:rPr>
          <w:rFonts w:hint="default" w:ascii="Times New Roman" w:hAnsi="Times New Roman"/>
          <w:b w:val="0"/>
          <w:bCs w:val="0"/>
          <w:i w:val="0"/>
          <w:iCs/>
          <w:sz w:val="24"/>
          <w:szCs w:val="24"/>
          <w:lang w:val="en-US"/>
        </w:rPr>
      </w:pPr>
    </w:p>
    <w:p>
      <w:pPr>
        <w:numPr>
          <w:ilvl w:val="0"/>
          <w:numId w:val="0"/>
        </w:numPr>
        <w:tabs>
          <w:tab w:val="left" w:pos="425"/>
        </w:tabs>
        <w:bidi w:val="0"/>
        <w:spacing w:line="360" w:lineRule="auto"/>
        <w:jc w:val="both"/>
        <w:rPr>
          <w:rFonts w:hint="default" w:ascii="Times New Roman" w:hAnsi="Times New Roman"/>
          <w:b w:val="0"/>
          <w:bCs w:val="0"/>
          <w:i w:val="0"/>
          <w:iCs/>
          <w:sz w:val="24"/>
          <w:szCs w:val="24"/>
          <w:lang w:val="en-US"/>
        </w:rPr>
      </w:pPr>
    </w:p>
    <w:p>
      <w:pPr>
        <w:numPr>
          <w:ilvl w:val="0"/>
          <w:numId w:val="0"/>
        </w:numPr>
        <w:tabs>
          <w:tab w:val="left" w:pos="425"/>
        </w:tabs>
        <w:bidi w:val="0"/>
        <w:spacing w:line="360" w:lineRule="auto"/>
        <w:jc w:val="both"/>
        <w:rPr>
          <w:rFonts w:hint="default" w:ascii="Times New Roman" w:hAnsi="Times New Roman"/>
          <w:b w:val="0"/>
          <w:bCs w:val="0"/>
          <w:i w:val="0"/>
          <w:iCs/>
          <w:sz w:val="24"/>
          <w:szCs w:val="24"/>
          <w:lang w:val="en-US"/>
        </w:rPr>
      </w:pPr>
    </w:p>
    <w:p>
      <w:pPr>
        <w:numPr>
          <w:ilvl w:val="0"/>
          <w:numId w:val="0"/>
        </w:numPr>
        <w:tabs>
          <w:tab w:val="left" w:pos="425"/>
        </w:tabs>
        <w:bidi w:val="0"/>
        <w:spacing w:line="360" w:lineRule="auto"/>
        <w:jc w:val="both"/>
        <w:rPr>
          <w:rFonts w:hint="default" w:ascii="Times New Roman" w:hAnsi="Times New Roman"/>
          <w:b w:val="0"/>
          <w:bCs w:val="0"/>
          <w:i w:val="0"/>
          <w:iCs/>
          <w:sz w:val="24"/>
          <w:szCs w:val="24"/>
          <w:lang w:val="en-US"/>
        </w:rPr>
      </w:pPr>
    </w:p>
    <w:p>
      <w:pPr>
        <w:numPr>
          <w:ilvl w:val="0"/>
          <w:numId w:val="0"/>
        </w:numPr>
        <w:tabs>
          <w:tab w:val="left" w:pos="425"/>
        </w:tabs>
        <w:bidi w:val="0"/>
        <w:spacing w:line="360" w:lineRule="auto"/>
        <w:jc w:val="both"/>
        <w:rPr>
          <w:rFonts w:hint="default" w:ascii="Times New Roman" w:hAnsi="Times New Roman"/>
          <w:b w:val="0"/>
          <w:bCs w:val="0"/>
          <w:i w:val="0"/>
          <w:iCs/>
          <w:sz w:val="24"/>
          <w:szCs w:val="24"/>
          <w:lang w:val="en-US"/>
        </w:rPr>
      </w:pPr>
    </w:p>
    <w:p>
      <w:pPr>
        <w:numPr>
          <w:ilvl w:val="0"/>
          <w:numId w:val="0"/>
        </w:numPr>
        <w:tabs>
          <w:tab w:val="left" w:pos="425"/>
        </w:tabs>
        <w:bidi w:val="0"/>
        <w:spacing w:line="360" w:lineRule="auto"/>
        <w:jc w:val="both"/>
        <w:rPr>
          <w:rFonts w:hint="default" w:ascii="Times New Roman" w:hAnsi="Times New Roman"/>
          <w:b w:val="0"/>
          <w:bCs w:val="0"/>
          <w:i w:val="0"/>
          <w:iCs/>
          <w:sz w:val="24"/>
          <w:szCs w:val="24"/>
          <w:lang w:val="en-US"/>
        </w:rPr>
      </w:pPr>
    </w:p>
    <w:p>
      <w:pPr>
        <w:numPr>
          <w:ilvl w:val="0"/>
          <w:numId w:val="0"/>
        </w:numPr>
        <w:tabs>
          <w:tab w:val="left" w:pos="425"/>
        </w:tabs>
        <w:bidi w:val="0"/>
        <w:spacing w:line="360" w:lineRule="auto"/>
        <w:jc w:val="both"/>
        <w:rPr>
          <w:rFonts w:hint="default" w:ascii="Times New Roman" w:hAnsi="Times New Roman"/>
          <w:b w:val="0"/>
          <w:bCs w:val="0"/>
          <w:i w:val="0"/>
          <w:iCs/>
          <w:sz w:val="24"/>
          <w:szCs w:val="24"/>
          <w:lang w:val="en-US"/>
        </w:rPr>
      </w:pPr>
    </w:p>
    <w:p>
      <w:pPr>
        <w:numPr>
          <w:ilvl w:val="0"/>
          <w:numId w:val="0"/>
        </w:numPr>
        <w:tabs>
          <w:tab w:val="left" w:pos="425"/>
        </w:tabs>
        <w:bidi w:val="0"/>
        <w:spacing w:line="360" w:lineRule="auto"/>
        <w:jc w:val="both"/>
        <w:rPr>
          <w:rFonts w:hint="default" w:ascii="Times New Roman" w:hAnsi="Times New Roman"/>
          <w:b w:val="0"/>
          <w:bCs w:val="0"/>
          <w:i w:val="0"/>
          <w:iCs/>
          <w:sz w:val="24"/>
          <w:szCs w:val="24"/>
          <w:lang w:val="en-US"/>
        </w:rPr>
      </w:pPr>
    </w:p>
    <w:p>
      <w:pPr>
        <w:numPr>
          <w:ilvl w:val="0"/>
          <w:numId w:val="0"/>
        </w:numPr>
        <w:tabs>
          <w:tab w:val="left" w:pos="425"/>
        </w:tabs>
        <w:bidi w:val="0"/>
        <w:spacing w:line="360" w:lineRule="auto"/>
        <w:jc w:val="both"/>
        <w:rPr>
          <w:rFonts w:hint="default" w:ascii="Times New Roman" w:hAnsi="Times New Roman"/>
          <w:b w:val="0"/>
          <w:bCs w:val="0"/>
          <w:i w:val="0"/>
          <w:iCs/>
          <w:sz w:val="24"/>
          <w:szCs w:val="24"/>
          <w:lang w:val="en-US"/>
        </w:rPr>
      </w:pPr>
    </w:p>
    <w:p>
      <w:pPr>
        <w:numPr>
          <w:ilvl w:val="0"/>
          <w:numId w:val="0"/>
        </w:numPr>
        <w:tabs>
          <w:tab w:val="left" w:pos="425"/>
        </w:tabs>
        <w:bidi w:val="0"/>
        <w:spacing w:line="360" w:lineRule="auto"/>
        <w:jc w:val="both"/>
        <w:rPr>
          <w:rFonts w:hint="default" w:ascii="Times New Roman" w:hAnsi="Times New Roman"/>
          <w:b w:val="0"/>
          <w:bCs w:val="0"/>
          <w:i w:val="0"/>
          <w:iCs/>
          <w:sz w:val="24"/>
          <w:szCs w:val="24"/>
          <w:lang w:val="en-US"/>
        </w:rPr>
      </w:pPr>
    </w:p>
    <w:p>
      <w:pPr>
        <w:numPr>
          <w:ilvl w:val="0"/>
          <w:numId w:val="0"/>
        </w:numPr>
        <w:tabs>
          <w:tab w:val="left" w:pos="425"/>
        </w:tabs>
        <w:bidi w:val="0"/>
        <w:spacing w:line="360" w:lineRule="auto"/>
        <w:jc w:val="both"/>
        <w:rPr>
          <w:rFonts w:hint="default" w:ascii="Times New Roman" w:hAnsi="Times New Roman"/>
          <w:b w:val="0"/>
          <w:bCs w:val="0"/>
          <w:i w:val="0"/>
          <w:iCs/>
          <w:sz w:val="24"/>
          <w:szCs w:val="24"/>
          <w:lang w:val="en-US"/>
        </w:rPr>
      </w:pPr>
    </w:p>
    <w:p>
      <w:pPr>
        <w:numPr>
          <w:ilvl w:val="0"/>
          <w:numId w:val="0"/>
        </w:numPr>
        <w:bidi w:val="0"/>
        <w:spacing w:line="360" w:lineRule="auto"/>
        <w:jc w:val="both"/>
        <w:rPr>
          <w:rFonts w:hint="default" w:ascii="Times New Roman" w:hAnsi="Times New Roman"/>
          <w:b/>
          <w:bCs/>
          <w:i w:val="0"/>
          <w:iCs/>
          <w:sz w:val="24"/>
          <w:szCs w:val="24"/>
          <w:lang w:val="en-US"/>
        </w:rPr>
      </w:pPr>
      <w:r>
        <w:rPr>
          <w:rFonts w:hint="default" w:ascii="Times New Roman" w:hAnsi="Times New Roman"/>
          <w:b/>
          <w:bCs/>
          <w:i w:val="0"/>
          <w:iCs/>
          <w:sz w:val="24"/>
          <w:szCs w:val="24"/>
          <w:lang w:val="en-US"/>
        </w:rPr>
        <w:t>EVALUASI PRAKTIKUM</w:t>
      </w:r>
    </w:p>
    <w:p>
      <w:pPr>
        <w:numPr>
          <w:ilvl w:val="0"/>
          <w:numId w:val="0"/>
        </w:numPr>
        <w:bidi w:val="0"/>
        <w:spacing w:line="360" w:lineRule="auto"/>
        <w:jc w:val="both"/>
        <w:rPr>
          <w:rFonts w:hint="default" w:ascii="Times New Roman" w:hAnsi="Times New Roman"/>
          <w:b w:val="0"/>
          <w:bCs w:val="0"/>
          <w:i w:val="0"/>
          <w:iCs/>
          <w:sz w:val="24"/>
          <w:szCs w:val="24"/>
          <w:lang w:val="en-US"/>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68" w:hRule="atLeast"/>
        </w:trPr>
        <w:tc>
          <w:tcPr>
            <w:tcW w:w="8280" w:type="dxa"/>
          </w:tcPr>
          <w:p>
            <w:pPr>
              <w:widowControl w:val="0"/>
              <w:numPr>
                <w:ilvl w:val="0"/>
                <w:numId w:val="0"/>
              </w:numPr>
              <w:bidi w:val="0"/>
              <w:spacing w:line="360" w:lineRule="auto"/>
              <w:jc w:val="both"/>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&lt;!DOCTYPE html&gt;</w:t>
            </w:r>
          </w:p>
          <w:p>
            <w:pPr>
              <w:widowControl w:val="0"/>
              <w:numPr>
                <w:ilvl w:val="0"/>
                <w:numId w:val="0"/>
              </w:numPr>
              <w:bidi w:val="0"/>
              <w:spacing w:line="360" w:lineRule="auto"/>
              <w:jc w:val="both"/>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&lt;html lang="en"&gt;</w:t>
            </w:r>
          </w:p>
          <w:p>
            <w:pPr>
              <w:widowControl w:val="0"/>
              <w:numPr>
                <w:ilvl w:val="0"/>
                <w:numId w:val="0"/>
              </w:numPr>
              <w:bidi w:val="0"/>
              <w:spacing w:line="360" w:lineRule="auto"/>
              <w:jc w:val="both"/>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&lt;head&gt;</w:t>
            </w:r>
          </w:p>
          <w:p>
            <w:pPr>
              <w:widowControl w:val="0"/>
              <w:numPr>
                <w:ilvl w:val="0"/>
                <w:numId w:val="0"/>
              </w:numPr>
              <w:bidi w:val="0"/>
              <w:spacing w:line="360" w:lineRule="auto"/>
              <w:jc w:val="both"/>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 xml:space="preserve">    &lt;meta charset="UTF-8"&gt;</w:t>
            </w:r>
          </w:p>
          <w:p>
            <w:pPr>
              <w:widowControl w:val="0"/>
              <w:numPr>
                <w:ilvl w:val="0"/>
                <w:numId w:val="0"/>
              </w:numPr>
              <w:bidi w:val="0"/>
              <w:spacing w:line="360" w:lineRule="auto"/>
              <w:jc w:val="both"/>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 xml:space="preserve">    &lt;meta http-equiv="X-UA-Compatible" content="IE=edge"&gt;</w:t>
            </w:r>
          </w:p>
          <w:p>
            <w:pPr>
              <w:widowControl w:val="0"/>
              <w:numPr>
                <w:ilvl w:val="0"/>
                <w:numId w:val="0"/>
              </w:numPr>
              <w:bidi w:val="0"/>
              <w:spacing w:line="360" w:lineRule="auto"/>
              <w:jc w:val="both"/>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 xml:space="preserve">    &lt;meta name="viewport" content="width=device-width, initial-scale=1.0"&gt;</w:t>
            </w:r>
          </w:p>
          <w:p>
            <w:pPr>
              <w:widowControl w:val="0"/>
              <w:numPr>
                <w:ilvl w:val="0"/>
                <w:numId w:val="0"/>
              </w:numPr>
              <w:bidi w:val="0"/>
              <w:spacing w:line="360" w:lineRule="auto"/>
              <w:jc w:val="both"/>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 xml:space="preserve">    &lt;title&gt;Document&lt;/title&gt;</w:t>
            </w:r>
          </w:p>
          <w:p>
            <w:pPr>
              <w:widowControl w:val="0"/>
              <w:numPr>
                <w:ilvl w:val="0"/>
                <w:numId w:val="0"/>
              </w:numPr>
              <w:bidi w:val="0"/>
              <w:spacing w:line="360" w:lineRule="auto"/>
              <w:jc w:val="both"/>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&lt;/head&gt;</w:t>
            </w:r>
          </w:p>
          <w:p>
            <w:pPr>
              <w:widowControl w:val="0"/>
              <w:numPr>
                <w:ilvl w:val="0"/>
                <w:numId w:val="0"/>
              </w:numPr>
              <w:bidi w:val="0"/>
              <w:spacing w:line="360" w:lineRule="auto"/>
              <w:jc w:val="both"/>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&lt;body bgcolor="#4D4D4D"&gt;</w:t>
            </w:r>
          </w:p>
          <w:p>
            <w:pPr>
              <w:widowControl w:val="0"/>
              <w:numPr>
                <w:ilvl w:val="0"/>
                <w:numId w:val="0"/>
              </w:numPr>
              <w:bidi w:val="0"/>
              <w:spacing w:line="360" w:lineRule="auto"/>
              <w:jc w:val="both"/>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 xml:space="preserve">    &lt;h1 align="center"&gt;&lt;font color="white"&gt;FUNDAMENTAL WEB&lt;/font&gt;&lt;/h1&gt;</w:t>
            </w:r>
          </w:p>
          <w:p>
            <w:pPr>
              <w:widowControl w:val="0"/>
              <w:numPr>
                <w:ilvl w:val="0"/>
                <w:numId w:val="0"/>
              </w:numPr>
              <w:bidi w:val="0"/>
              <w:spacing w:line="360" w:lineRule="auto"/>
              <w:jc w:val="both"/>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 xml:space="preserve">    &lt;h5 align="center"&gt;&lt;font color="white"&gt;HTML Jacascript CSS PHP&lt;/font&gt;&lt;/h5&gt;</w:t>
            </w:r>
          </w:p>
          <w:p>
            <w:pPr>
              <w:widowControl w:val="0"/>
              <w:numPr>
                <w:ilvl w:val="0"/>
                <w:numId w:val="0"/>
              </w:numPr>
              <w:bidi w:val="0"/>
              <w:spacing w:line="360" w:lineRule="auto"/>
              <w:jc w:val="both"/>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 xml:space="preserve">    &lt;p style="text-indent: 45px;"&gt;&lt;img src="logo.png" width="10%"" height="10%" style="float:right;"&gt;&lt;i&gt;&lt;b&gt;Hypertext Markup Language (HTML)&lt;/b&gt;&lt;/i&gt;&lt;font color="white"&gt; adalah sebuah bahasa markup yang digunakan untuk membuat sebuah halaman web , menampilkan &lt;s&gt;berbagi&lt;/s&gt; berbagai informasi didalam penjelajah sebuah web internet dan formating hypertext sederhana yang ditulis kedalam berkas ASCII agar dapat menghasilkan tampilan wujud integrasi.&lt;/font&gt;&lt;/p&gt;</w:t>
            </w:r>
          </w:p>
          <w:p>
            <w:pPr>
              <w:widowControl w:val="0"/>
              <w:numPr>
                <w:ilvl w:val="0"/>
                <w:numId w:val="0"/>
              </w:numPr>
              <w:bidi w:val="0"/>
              <w:spacing w:line="360" w:lineRule="auto"/>
              <w:jc w:val="both"/>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 xml:space="preserve">    &lt;p align="left" style="text-indent: 45px;"&gt;&lt;i&gt;&lt;b&gt;CSS&lt;/b&gt;&lt;/i&gt;&lt;font color="white"&gt;&lt;sup&gt; (cascading style sheet)&lt;/sup&gt; adalah kependekan dari Cascading Style Sheet, CSS merupakan kumpulan kode-kode yang bertujuan untuk menghias dan mengatur gaya tampilan/layout halaman web supaya lebih elegan dan menarik, CSS cascading style sheet adalah sebuah teknologi internet yang di rekomendasikan oleh World Wide Web Consortium atau W3C pada tahun 1996.&lt;/font&gt;&lt;/p&gt;</w:t>
            </w:r>
          </w:p>
          <w:p>
            <w:pPr>
              <w:widowControl w:val="0"/>
              <w:numPr>
                <w:ilvl w:val="0"/>
                <w:numId w:val="0"/>
              </w:numPr>
              <w:bidi w:val="0"/>
              <w:spacing w:line="360" w:lineRule="auto"/>
              <w:jc w:val="both"/>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 xml:space="preserve">    &lt;p&gt;&amp;nbsp;&lt;/p&gt;</w:t>
            </w:r>
          </w:p>
          <w:p>
            <w:pPr>
              <w:widowControl w:val="0"/>
              <w:numPr>
                <w:ilvl w:val="0"/>
                <w:numId w:val="0"/>
              </w:numPr>
              <w:bidi w:val="0"/>
              <w:spacing w:line="360" w:lineRule="auto"/>
              <w:jc w:val="both"/>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 xml:space="preserve">    &lt;p align="left" style="text-indent: 45px;"&gt;&lt;i&gt;&lt;b&gt;Jacascript&lt;/b&gt;&lt;/i&gt;&lt;font color="white"&gt; adalah bahasa skrip yang populer di internet dan dapat bekerja  di sebagaian besar penjelajah web populer seperti &lt;sub&gt;Internet Explorer&lt;/sub&gt;(IE), Mozila, Firefox, Netscape, Opera. Kode &lt;i&gt;Javascript&lt;/i&gt; dapat disisipkan pada halaman web menggunakan tag SCRIPT.&lt;/font&gt;&lt;/p&gt;</w:t>
            </w:r>
          </w:p>
          <w:p>
            <w:pPr>
              <w:widowControl w:val="0"/>
              <w:numPr>
                <w:ilvl w:val="0"/>
                <w:numId w:val="0"/>
              </w:numPr>
              <w:bidi w:val="0"/>
              <w:spacing w:line="360" w:lineRule="auto"/>
              <w:jc w:val="both"/>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 xml:space="preserve">    &lt;br&gt;</w:t>
            </w:r>
          </w:p>
          <w:p>
            <w:pPr>
              <w:widowControl w:val="0"/>
              <w:numPr>
                <w:ilvl w:val="0"/>
                <w:numId w:val="0"/>
              </w:numPr>
              <w:bidi w:val="0"/>
              <w:spacing w:line="360" w:lineRule="auto"/>
              <w:jc w:val="both"/>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 xml:space="preserve">    &lt;br&gt;</w:t>
            </w:r>
          </w:p>
          <w:p>
            <w:pPr>
              <w:widowControl w:val="0"/>
              <w:numPr>
                <w:ilvl w:val="0"/>
                <w:numId w:val="0"/>
              </w:numPr>
              <w:bidi w:val="0"/>
              <w:spacing w:line="360" w:lineRule="auto"/>
              <w:jc w:val="both"/>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 xml:space="preserve">    &lt;p align="left" style="text-indent: 45px;"&gt;&lt;i&gt;&lt;b&gt;PHP&lt;/b&gt;&lt;/i&gt;&lt;font color="white"&gt; adalah singkatan dari &lt;sub&gt;"PHP.Hypertext Prepocessor"&lt;/sub&gt;, yaitu bahasa pemograman yang digunakan secara luas untuk penganangan pepmbuatan dan pengembangan sebuah situs web dan bisa digunakan bersamaan dengan HTML. PHP diciptkan oleh &lt;b&gt;Ramus Lerdorf&lt;/b&gt; pertama kali tahun 1994.&lt;/font&gt;&lt;/p&gt;</w:t>
            </w:r>
          </w:p>
          <w:p>
            <w:pPr>
              <w:widowControl w:val="0"/>
              <w:numPr>
                <w:ilvl w:val="0"/>
                <w:numId w:val="0"/>
              </w:numPr>
              <w:bidi w:val="0"/>
              <w:spacing w:line="360" w:lineRule="auto"/>
              <w:jc w:val="both"/>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 xml:space="preserve">    &lt;br&gt;</w:t>
            </w:r>
          </w:p>
          <w:p>
            <w:pPr>
              <w:widowControl w:val="0"/>
              <w:numPr>
                <w:ilvl w:val="0"/>
                <w:numId w:val="0"/>
              </w:numPr>
              <w:bidi w:val="0"/>
              <w:spacing w:line="360" w:lineRule="auto"/>
              <w:jc w:val="both"/>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 xml:space="preserve">    &lt;h4&gt;&lt;font color="white"&gt;&lt;u&gt;Fungsi HTML&lt;/font&gt;&lt;/u&gt;&lt;/h4&gt;</w:t>
            </w:r>
          </w:p>
          <w:p>
            <w:pPr>
              <w:widowControl w:val="0"/>
              <w:numPr>
                <w:ilvl w:val="0"/>
                <w:numId w:val="0"/>
              </w:numPr>
              <w:bidi w:val="0"/>
              <w:spacing w:line="360" w:lineRule="auto"/>
              <w:jc w:val="both"/>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 xml:space="preserve">    &lt;ol&gt;&lt;font color="white"&gt;</w:t>
            </w:r>
          </w:p>
          <w:p>
            <w:pPr>
              <w:widowControl w:val="0"/>
              <w:numPr>
                <w:ilvl w:val="0"/>
                <w:numId w:val="0"/>
              </w:numPr>
              <w:bidi w:val="0"/>
              <w:spacing w:line="360" w:lineRule="auto"/>
              <w:jc w:val="both"/>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 xml:space="preserve">        &lt;li&gt;Mengintegrasi gambar dengan tulisan.&lt;/li&gt;</w:t>
            </w:r>
          </w:p>
          <w:p>
            <w:pPr>
              <w:widowControl w:val="0"/>
              <w:numPr>
                <w:ilvl w:val="0"/>
                <w:numId w:val="0"/>
              </w:numPr>
              <w:bidi w:val="0"/>
              <w:spacing w:line="360" w:lineRule="auto"/>
              <w:jc w:val="both"/>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 xml:space="preserve">        &lt;li&gt;Membuat pralana.&lt;/li&gt;</w:t>
            </w:r>
          </w:p>
          <w:p>
            <w:pPr>
              <w:widowControl w:val="0"/>
              <w:numPr>
                <w:ilvl w:val="0"/>
                <w:numId w:val="0"/>
              </w:numPr>
              <w:bidi w:val="0"/>
              <w:spacing w:line="360" w:lineRule="auto"/>
              <w:jc w:val="both"/>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 xml:space="preserve">        &lt;li&gt;Membuat form intraktif.&lt;/li&gt;</w:t>
            </w:r>
          </w:p>
          <w:p>
            <w:pPr>
              <w:widowControl w:val="0"/>
              <w:numPr>
                <w:ilvl w:val="0"/>
                <w:numId w:val="0"/>
              </w:numPr>
              <w:bidi w:val="0"/>
              <w:spacing w:line="360" w:lineRule="auto"/>
              <w:jc w:val="both"/>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 xml:space="preserve">        &lt;li&gt;Mengintegrasikan berkas suara dan rekaman gambar hidup.&lt;/li&gt;</w:t>
            </w:r>
          </w:p>
          <w:p>
            <w:pPr>
              <w:widowControl w:val="0"/>
              <w:numPr>
                <w:ilvl w:val="0"/>
                <w:numId w:val="0"/>
              </w:numPr>
              <w:bidi w:val="0"/>
              <w:spacing w:line="360" w:lineRule="auto"/>
              <w:jc w:val="both"/>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 xml:space="preserve">    &lt;/font&gt;</w:t>
            </w:r>
          </w:p>
          <w:p>
            <w:pPr>
              <w:widowControl w:val="0"/>
              <w:numPr>
                <w:ilvl w:val="0"/>
                <w:numId w:val="0"/>
              </w:numPr>
              <w:bidi w:val="0"/>
              <w:spacing w:line="360" w:lineRule="auto"/>
              <w:jc w:val="both"/>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 xml:space="preserve">    &lt;/ol&gt;</w:t>
            </w:r>
          </w:p>
          <w:p>
            <w:pPr>
              <w:widowControl w:val="0"/>
              <w:numPr>
                <w:ilvl w:val="0"/>
                <w:numId w:val="0"/>
              </w:numPr>
              <w:bidi w:val="0"/>
              <w:spacing w:line="360" w:lineRule="auto"/>
              <w:jc w:val="both"/>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 xml:space="preserve">    &lt;h5 align="center"&gt;&lt;font color="white"&gt;&amp;copy; Copyright ICLABS&lt;font size="1"&gt;&lt;sup&gt;TM&lt;/sup&gt;&lt;/font&gt; 2019&lt;/font&gt;&lt;/h5&gt;</w:t>
            </w:r>
          </w:p>
          <w:p>
            <w:pPr>
              <w:widowControl w:val="0"/>
              <w:numPr>
                <w:ilvl w:val="0"/>
                <w:numId w:val="0"/>
              </w:numPr>
              <w:bidi w:val="0"/>
              <w:spacing w:line="360" w:lineRule="auto"/>
              <w:jc w:val="both"/>
              <w:rPr>
                <w:rFonts w:hint="default" w:ascii="Consolas" w:hAnsi="Consolas" w:cs="Consolas"/>
                <w:b w:val="0"/>
                <w:bCs w:val="0"/>
                <w:i w:val="0"/>
                <w:iCs/>
                <w:sz w:val="24"/>
                <w:szCs w:val="24"/>
                <w:vertAlign w:val="baseline"/>
                <w:lang w:val="en-US"/>
              </w:rPr>
            </w:pPr>
          </w:p>
          <w:p>
            <w:pPr>
              <w:widowControl w:val="0"/>
              <w:numPr>
                <w:ilvl w:val="0"/>
                <w:numId w:val="0"/>
              </w:numPr>
              <w:bidi w:val="0"/>
              <w:spacing w:line="360" w:lineRule="auto"/>
              <w:jc w:val="both"/>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&lt;/body&gt;</w:t>
            </w:r>
          </w:p>
          <w:p>
            <w:pPr>
              <w:widowControl w:val="0"/>
              <w:numPr>
                <w:ilvl w:val="0"/>
                <w:numId w:val="0"/>
              </w:numPr>
              <w:bidi w:val="0"/>
              <w:spacing w:line="360" w:lineRule="auto"/>
              <w:jc w:val="both"/>
              <w:rPr>
                <w:rFonts w:hint="default" w:ascii="Consolas" w:hAnsi="Consolas" w:cs="Consolas"/>
                <w:b w:val="0"/>
                <w:bCs w:val="0"/>
                <w:i w:val="0"/>
                <w:iCs/>
                <w:sz w:val="24"/>
                <w:szCs w:val="24"/>
                <w:vertAlign w:val="baseline"/>
                <w:lang w:val="en-US"/>
              </w:rPr>
            </w:pPr>
            <w:r>
              <w:rPr>
                <w:rFonts w:hint="default" w:ascii="Consolas" w:hAnsi="Consolas" w:cs="Consolas"/>
                <w:b w:val="0"/>
                <w:bCs w:val="0"/>
                <w:i w:val="0"/>
                <w:iCs/>
                <w:sz w:val="24"/>
                <w:szCs w:val="24"/>
                <w:vertAlign w:val="baseline"/>
                <w:lang w:val="en-US"/>
              </w:rPr>
              <w:t>&lt;/html&gt;</w:t>
            </w:r>
          </w:p>
        </w:tc>
      </w:tr>
    </w:tbl>
    <w:p>
      <w:pPr>
        <w:numPr>
          <w:ilvl w:val="0"/>
          <w:numId w:val="0"/>
        </w:numPr>
        <w:bidi w:val="0"/>
        <w:spacing w:line="360" w:lineRule="auto"/>
        <w:jc w:val="both"/>
        <w:rPr>
          <w:rFonts w:hint="default" w:ascii="Times New Roman" w:hAnsi="Times New Roman"/>
          <w:b w:val="0"/>
          <w:bCs w:val="0"/>
          <w:i w:val="0"/>
          <w:iCs/>
          <w:sz w:val="24"/>
          <w:szCs w:val="24"/>
          <w:lang w:val="en-US"/>
        </w:rPr>
      </w:pPr>
    </w:p>
    <w:p>
      <w:pPr>
        <w:numPr>
          <w:ilvl w:val="0"/>
          <w:numId w:val="0"/>
        </w:numPr>
        <w:bidi w:val="0"/>
        <w:spacing w:line="360" w:lineRule="auto"/>
        <w:jc w:val="center"/>
        <w:rPr>
          <w:rFonts w:hint="default" w:ascii="Times New Roman" w:hAnsi="Times New Roman"/>
          <w:b w:val="0"/>
          <w:bCs w:val="0"/>
          <w:i w:val="0"/>
          <w:iCs/>
          <w:sz w:val="24"/>
          <w:szCs w:val="24"/>
          <w:lang w:val="en-US"/>
        </w:rPr>
      </w:pPr>
    </w:p>
    <w:p>
      <w:pPr>
        <w:numPr>
          <w:ilvl w:val="0"/>
          <w:numId w:val="0"/>
        </w:numPr>
        <w:bidi w:val="0"/>
        <w:spacing w:line="360" w:lineRule="auto"/>
        <w:jc w:val="center"/>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drawing>
          <wp:inline distT="0" distB="0" distL="114300" distR="114300">
            <wp:extent cx="5729605" cy="2722880"/>
            <wp:effectExtent l="0" t="0" r="4445" b="1270"/>
            <wp:docPr id="2" name="Picture 2" descr="2022-05-12_17h07_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022-05-12_17h07_18"/>
                    <pic:cNvPicPr>
                      <a:picLocks noChangeAspect="1"/>
                    </pic:cNvPicPr>
                  </pic:nvPicPr>
                  <pic:blipFill>
                    <a:blip r:embed="rId5"/>
                    <a:stretch>
                      <a:fillRect/>
                    </a:stretch>
                  </pic:blipFill>
                  <pic:spPr>
                    <a:xfrm>
                      <a:off x="0" y="0"/>
                      <a:ext cx="5729605" cy="2722880"/>
                    </a:xfrm>
                    <a:prstGeom prst="rect">
                      <a:avLst/>
                    </a:prstGeom>
                  </pic:spPr>
                </pic:pic>
              </a:graphicData>
            </a:graphic>
          </wp:inline>
        </w:drawing>
      </w:r>
    </w:p>
    <w:p>
      <w:pPr>
        <w:numPr>
          <w:ilvl w:val="0"/>
          <w:numId w:val="0"/>
        </w:numPr>
        <w:bidi w:val="0"/>
        <w:spacing w:line="360" w:lineRule="auto"/>
        <w:jc w:val="both"/>
        <w:rPr>
          <w:rFonts w:hint="default" w:ascii="Times New Roman" w:hAnsi="Times New Roman"/>
          <w:b w:val="0"/>
          <w:bCs w:val="0"/>
          <w:i w:val="0"/>
          <w:iCs/>
          <w:sz w:val="24"/>
          <w:szCs w:val="24"/>
          <w:lang w:val="en-US"/>
        </w:rPr>
      </w:pPr>
    </w:p>
    <w:p>
      <w:pPr>
        <w:numPr>
          <w:ilvl w:val="0"/>
          <w:numId w:val="0"/>
        </w:numPr>
        <w:bidi w:val="0"/>
        <w:spacing w:line="360" w:lineRule="auto"/>
        <w:jc w:val="both"/>
        <w:rPr>
          <w:rFonts w:hint="default" w:ascii="Times New Roman" w:hAnsi="Times New Roman"/>
          <w:b w:val="0"/>
          <w:bCs w:val="0"/>
          <w:i w:val="0"/>
          <w:iCs/>
          <w:sz w:val="24"/>
          <w:szCs w:val="24"/>
          <w:lang w:val="en-US"/>
        </w:rPr>
      </w:pPr>
    </w:p>
    <w:p>
      <w:pPr>
        <w:numPr>
          <w:ilvl w:val="0"/>
          <w:numId w:val="0"/>
        </w:numPr>
        <w:bidi w:val="0"/>
        <w:spacing w:line="360" w:lineRule="auto"/>
        <w:jc w:val="both"/>
        <w:rPr>
          <w:rFonts w:hint="default" w:ascii="Times New Roman" w:hAnsi="Times New Roman"/>
          <w:b w:val="0"/>
          <w:bCs w:val="0"/>
          <w:i w:val="0"/>
          <w:iCs/>
          <w:sz w:val="24"/>
          <w:szCs w:val="24"/>
          <w:lang w:val="en-US"/>
        </w:rPr>
      </w:pPr>
    </w:p>
    <w:p>
      <w:pPr>
        <w:numPr>
          <w:ilvl w:val="0"/>
          <w:numId w:val="0"/>
        </w:numPr>
        <w:bidi w:val="0"/>
        <w:spacing w:line="360" w:lineRule="auto"/>
        <w:jc w:val="both"/>
        <w:rPr>
          <w:rFonts w:hint="default" w:ascii="Times New Roman" w:hAnsi="Times New Roman"/>
          <w:b w:val="0"/>
          <w:bCs w:val="0"/>
          <w:i w:val="0"/>
          <w:iCs/>
          <w:sz w:val="24"/>
          <w:szCs w:val="24"/>
          <w:lang w:val="en-US"/>
        </w:rPr>
      </w:pPr>
    </w:p>
    <w:p>
      <w:pPr>
        <w:numPr>
          <w:ilvl w:val="0"/>
          <w:numId w:val="0"/>
        </w:numPr>
        <w:bidi w:val="0"/>
        <w:spacing w:line="360" w:lineRule="auto"/>
        <w:jc w:val="both"/>
        <w:rPr>
          <w:rFonts w:hint="default" w:ascii="Times New Roman" w:hAnsi="Times New Roman"/>
          <w:b w:val="0"/>
          <w:bCs w:val="0"/>
          <w:i w:val="0"/>
          <w:iCs/>
          <w:sz w:val="24"/>
          <w:szCs w:val="24"/>
          <w:lang w:val="en-US"/>
        </w:rPr>
      </w:pPr>
    </w:p>
    <w:p>
      <w:pPr>
        <w:numPr>
          <w:ilvl w:val="0"/>
          <w:numId w:val="0"/>
        </w:numPr>
        <w:bidi w:val="0"/>
        <w:spacing w:line="360" w:lineRule="auto"/>
        <w:jc w:val="both"/>
        <w:rPr>
          <w:rFonts w:hint="default" w:ascii="Times New Roman" w:hAnsi="Times New Roman"/>
          <w:b w:val="0"/>
          <w:bCs w:val="0"/>
          <w:i w:val="0"/>
          <w:iCs/>
          <w:sz w:val="24"/>
          <w:szCs w:val="24"/>
          <w:lang w:val="en-US"/>
        </w:rPr>
      </w:pPr>
    </w:p>
    <w:p>
      <w:pPr>
        <w:numPr>
          <w:ilvl w:val="0"/>
          <w:numId w:val="0"/>
        </w:numPr>
        <w:bidi w:val="0"/>
        <w:spacing w:line="360" w:lineRule="auto"/>
        <w:jc w:val="both"/>
        <w:rPr>
          <w:rFonts w:hint="default" w:ascii="Times New Roman" w:hAnsi="Times New Roman"/>
          <w:b w:val="0"/>
          <w:bCs w:val="0"/>
          <w:i w:val="0"/>
          <w:iCs/>
          <w:sz w:val="24"/>
          <w:szCs w:val="24"/>
          <w:lang w:val="en-US"/>
        </w:rPr>
      </w:pPr>
    </w:p>
    <w:p>
      <w:pPr>
        <w:numPr>
          <w:ilvl w:val="0"/>
          <w:numId w:val="0"/>
        </w:numPr>
        <w:bidi w:val="0"/>
        <w:spacing w:line="360" w:lineRule="auto"/>
        <w:jc w:val="both"/>
        <w:rPr>
          <w:rFonts w:hint="default" w:ascii="Times New Roman" w:hAnsi="Times New Roman"/>
          <w:b w:val="0"/>
          <w:bCs w:val="0"/>
          <w:i w:val="0"/>
          <w:iCs/>
          <w:sz w:val="24"/>
          <w:szCs w:val="24"/>
          <w:lang w:val="en-US"/>
        </w:rPr>
      </w:pPr>
    </w:p>
    <w:p>
      <w:pPr>
        <w:numPr>
          <w:ilvl w:val="0"/>
          <w:numId w:val="0"/>
        </w:numPr>
        <w:bidi w:val="0"/>
        <w:spacing w:line="360" w:lineRule="auto"/>
        <w:jc w:val="both"/>
        <w:rPr>
          <w:rFonts w:hint="default" w:ascii="Times New Roman" w:hAnsi="Times New Roman"/>
          <w:b w:val="0"/>
          <w:bCs w:val="0"/>
          <w:i w:val="0"/>
          <w:iCs/>
          <w:sz w:val="24"/>
          <w:szCs w:val="24"/>
          <w:lang w:val="en-US"/>
        </w:rPr>
      </w:pPr>
    </w:p>
    <w:p>
      <w:pPr>
        <w:numPr>
          <w:ilvl w:val="0"/>
          <w:numId w:val="0"/>
        </w:numPr>
        <w:bidi w:val="0"/>
        <w:spacing w:line="360" w:lineRule="auto"/>
        <w:jc w:val="both"/>
        <w:rPr>
          <w:rFonts w:hint="default" w:ascii="Times New Roman" w:hAnsi="Times New Roman"/>
          <w:b w:val="0"/>
          <w:bCs w:val="0"/>
          <w:i w:val="0"/>
          <w:iCs/>
          <w:sz w:val="24"/>
          <w:szCs w:val="24"/>
          <w:lang w:val="en-US"/>
        </w:rPr>
      </w:pPr>
    </w:p>
    <w:p>
      <w:pPr>
        <w:numPr>
          <w:ilvl w:val="0"/>
          <w:numId w:val="0"/>
        </w:numPr>
        <w:bidi w:val="0"/>
        <w:spacing w:line="360" w:lineRule="auto"/>
        <w:jc w:val="both"/>
        <w:rPr>
          <w:rFonts w:hint="default" w:ascii="Times New Roman" w:hAnsi="Times New Roman"/>
          <w:b w:val="0"/>
          <w:bCs w:val="0"/>
          <w:i w:val="0"/>
          <w:iCs/>
          <w:sz w:val="24"/>
          <w:szCs w:val="24"/>
          <w:lang w:val="en-US"/>
        </w:rPr>
      </w:pPr>
    </w:p>
    <w:p>
      <w:pPr>
        <w:numPr>
          <w:ilvl w:val="0"/>
          <w:numId w:val="0"/>
        </w:numPr>
        <w:bidi w:val="0"/>
        <w:spacing w:line="360" w:lineRule="auto"/>
        <w:jc w:val="both"/>
        <w:rPr>
          <w:rFonts w:hint="default" w:ascii="Times New Roman" w:hAnsi="Times New Roman"/>
          <w:b w:val="0"/>
          <w:bCs w:val="0"/>
          <w:i w:val="0"/>
          <w:iCs/>
          <w:sz w:val="24"/>
          <w:szCs w:val="24"/>
          <w:lang w:val="en-US"/>
        </w:rPr>
      </w:pPr>
    </w:p>
    <w:p>
      <w:pPr>
        <w:numPr>
          <w:ilvl w:val="0"/>
          <w:numId w:val="0"/>
        </w:numPr>
        <w:bidi w:val="0"/>
        <w:spacing w:line="360" w:lineRule="auto"/>
        <w:jc w:val="both"/>
        <w:rPr>
          <w:rFonts w:hint="default" w:ascii="Times New Roman" w:hAnsi="Times New Roman"/>
          <w:b w:val="0"/>
          <w:bCs w:val="0"/>
          <w:i w:val="0"/>
          <w:iCs/>
          <w:sz w:val="24"/>
          <w:szCs w:val="24"/>
          <w:lang w:val="en-US"/>
        </w:rPr>
      </w:pPr>
    </w:p>
    <w:p>
      <w:pPr>
        <w:numPr>
          <w:ilvl w:val="0"/>
          <w:numId w:val="0"/>
        </w:numPr>
        <w:bidi w:val="0"/>
        <w:spacing w:line="360" w:lineRule="auto"/>
        <w:jc w:val="both"/>
        <w:rPr>
          <w:rFonts w:hint="default" w:ascii="Times New Roman" w:hAnsi="Times New Roman"/>
          <w:b w:val="0"/>
          <w:bCs w:val="0"/>
          <w:i w:val="0"/>
          <w:iCs/>
          <w:sz w:val="24"/>
          <w:szCs w:val="24"/>
          <w:lang w:val="en-US"/>
        </w:rPr>
      </w:pPr>
    </w:p>
    <w:p>
      <w:pPr>
        <w:numPr>
          <w:ilvl w:val="0"/>
          <w:numId w:val="0"/>
        </w:numPr>
        <w:bidi w:val="0"/>
        <w:spacing w:line="360" w:lineRule="auto"/>
        <w:jc w:val="both"/>
        <w:rPr>
          <w:rFonts w:hint="default" w:ascii="Times New Roman" w:hAnsi="Times New Roman"/>
          <w:b w:val="0"/>
          <w:bCs w:val="0"/>
          <w:i w:val="0"/>
          <w:iCs/>
          <w:sz w:val="24"/>
          <w:szCs w:val="24"/>
          <w:lang w:val="en-US"/>
        </w:rPr>
      </w:pPr>
    </w:p>
    <w:p>
      <w:pPr>
        <w:numPr>
          <w:ilvl w:val="0"/>
          <w:numId w:val="0"/>
        </w:numPr>
        <w:bidi w:val="0"/>
        <w:spacing w:line="360" w:lineRule="auto"/>
        <w:jc w:val="both"/>
        <w:rPr>
          <w:rFonts w:hint="default" w:ascii="Times New Roman" w:hAnsi="Times New Roman"/>
          <w:b w:val="0"/>
          <w:bCs w:val="0"/>
          <w:i w:val="0"/>
          <w:iCs/>
          <w:sz w:val="24"/>
          <w:szCs w:val="24"/>
          <w:lang w:val="en-US"/>
        </w:rPr>
      </w:pPr>
    </w:p>
    <w:p>
      <w:pPr>
        <w:numPr>
          <w:ilvl w:val="0"/>
          <w:numId w:val="0"/>
        </w:numPr>
        <w:bidi w:val="0"/>
        <w:spacing w:line="360" w:lineRule="auto"/>
        <w:jc w:val="both"/>
        <w:rPr>
          <w:rFonts w:hint="default" w:ascii="Times New Roman" w:hAnsi="Times New Roman"/>
          <w:b w:val="0"/>
          <w:bCs w:val="0"/>
          <w:i w:val="0"/>
          <w:iCs/>
          <w:sz w:val="24"/>
          <w:szCs w:val="24"/>
          <w:lang w:val="en-US"/>
        </w:rPr>
      </w:pPr>
    </w:p>
    <w:p>
      <w:pPr>
        <w:numPr>
          <w:ilvl w:val="0"/>
          <w:numId w:val="0"/>
        </w:numPr>
        <w:bidi w:val="0"/>
        <w:spacing w:line="360" w:lineRule="auto"/>
        <w:jc w:val="both"/>
        <w:rPr>
          <w:rFonts w:hint="default" w:ascii="Times New Roman" w:hAnsi="Times New Roman"/>
          <w:b w:val="0"/>
          <w:bCs w:val="0"/>
          <w:i w:val="0"/>
          <w:iCs/>
          <w:sz w:val="24"/>
          <w:szCs w:val="24"/>
          <w:lang w:val="en-US"/>
        </w:rPr>
      </w:pPr>
    </w:p>
    <w:p>
      <w:pPr>
        <w:numPr>
          <w:ilvl w:val="0"/>
          <w:numId w:val="0"/>
        </w:numPr>
        <w:bidi w:val="0"/>
        <w:spacing w:line="360" w:lineRule="auto"/>
        <w:jc w:val="both"/>
        <w:rPr>
          <w:rFonts w:hint="default" w:ascii="Times New Roman" w:hAnsi="Times New Roman"/>
          <w:b w:val="0"/>
          <w:bCs w:val="0"/>
          <w:i w:val="0"/>
          <w:iCs/>
          <w:sz w:val="24"/>
          <w:szCs w:val="24"/>
          <w:lang w:val="en-US"/>
        </w:rPr>
      </w:pPr>
    </w:p>
    <w:p>
      <w:pPr>
        <w:numPr>
          <w:ilvl w:val="0"/>
          <w:numId w:val="0"/>
        </w:numPr>
        <w:bidi w:val="0"/>
        <w:spacing w:line="360" w:lineRule="auto"/>
        <w:jc w:val="both"/>
        <w:rPr>
          <w:rFonts w:hint="default" w:ascii="Times New Roman" w:hAnsi="Times New Roman"/>
          <w:b w:val="0"/>
          <w:bCs w:val="0"/>
          <w:i w:val="0"/>
          <w:iCs/>
          <w:sz w:val="24"/>
          <w:szCs w:val="24"/>
          <w:lang w:val="en-US"/>
        </w:rPr>
      </w:pPr>
    </w:p>
    <w:p>
      <w:pPr>
        <w:numPr>
          <w:ilvl w:val="0"/>
          <w:numId w:val="0"/>
        </w:numPr>
        <w:bidi w:val="0"/>
        <w:spacing w:line="360" w:lineRule="auto"/>
        <w:jc w:val="both"/>
        <w:rPr>
          <w:rFonts w:hint="default" w:ascii="Times New Roman" w:hAnsi="Times New Roman"/>
          <w:b w:val="0"/>
          <w:bCs w:val="0"/>
          <w:i w:val="0"/>
          <w:iCs/>
          <w:sz w:val="24"/>
          <w:szCs w:val="24"/>
          <w:lang w:val="en-US"/>
        </w:rPr>
      </w:pPr>
    </w:p>
    <w:p>
      <w:pPr>
        <w:numPr>
          <w:ilvl w:val="0"/>
          <w:numId w:val="0"/>
        </w:numPr>
        <w:bidi w:val="0"/>
        <w:spacing w:line="360" w:lineRule="auto"/>
        <w:jc w:val="both"/>
        <w:rPr>
          <w:rFonts w:hint="default" w:ascii="Times New Roman" w:hAnsi="Times New Roman"/>
          <w:b w:val="0"/>
          <w:bCs w:val="0"/>
          <w:i w:val="0"/>
          <w:iCs/>
          <w:sz w:val="24"/>
          <w:szCs w:val="24"/>
          <w:lang w:val="en-US"/>
        </w:rPr>
      </w:pPr>
    </w:p>
    <w:p>
      <w:pPr>
        <w:bidi w:val="0"/>
        <w:spacing w:line="360" w:lineRule="auto"/>
        <w:jc w:val="both"/>
        <w:rPr>
          <w:rFonts w:hint="default" w:ascii="Times New Roman" w:hAnsi="Times New Roman" w:cs="Times New Roman"/>
          <w:b/>
          <w:bCs/>
          <w:i w:val="0"/>
          <w:iCs/>
          <w:sz w:val="24"/>
          <w:szCs w:val="24"/>
          <w:lang w:val="en-US"/>
        </w:rPr>
      </w:pPr>
      <w:r>
        <w:rPr>
          <w:rFonts w:hint="default" w:ascii="Times New Roman" w:hAnsi="Times New Roman" w:cs="Times New Roman"/>
          <w:b/>
          <w:bCs/>
          <w:i w:val="0"/>
          <w:iCs/>
          <w:sz w:val="24"/>
          <w:szCs w:val="24"/>
          <w:lang w:val="en-US"/>
        </w:rPr>
        <w:t>TUGAS PENDAHULUAN 2</w:t>
      </w:r>
    </w:p>
    <w:p>
      <w:pPr>
        <w:bidi w:val="0"/>
        <w:spacing w:line="360" w:lineRule="auto"/>
        <w:jc w:val="both"/>
        <w:rPr>
          <w:rFonts w:hint="default" w:ascii="Times New Roman" w:hAnsi="Times New Roman" w:cs="Times New Roman"/>
          <w:b/>
          <w:bCs/>
          <w:i w:val="0"/>
          <w:iCs/>
          <w:sz w:val="24"/>
          <w:szCs w:val="24"/>
          <w:lang w:val="en-US"/>
        </w:rPr>
      </w:pPr>
    </w:p>
    <w:p>
      <w:pPr>
        <w:numPr>
          <w:ilvl w:val="0"/>
          <w:numId w:val="12"/>
        </w:numPr>
        <w:bidi w:val="0"/>
        <w:spacing w:line="360" w:lineRule="auto"/>
        <w:ind w:left="425" w:leftChars="0" w:hanging="425"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CSS adalah bahasa Cascading Style Sheet dan biasanya digunakan untuk mengatur tampilan elemen yang tertulis dalam bahasa markup, seperti HTML.</w:t>
      </w:r>
    </w:p>
    <w:p>
      <w:pPr>
        <w:numPr>
          <w:ilvl w:val="0"/>
          <w:numId w:val="0"/>
        </w:numPr>
        <w:bidi w:val="0"/>
        <w:spacing w:line="360" w:lineRule="auto"/>
        <w:ind w:leftChars="0"/>
        <w:jc w:val="both"/>
        <w:rPr>
          <w:rFonts w:hint="default" w:ascii="Times New Roman" w:hAnsi="Times New Roman"/>
          <w:b w:val="0"/>
          <w:bCs w:val="0"/>
          <w:i w:val="0"/>
          <w:iCs/>
          <w:sz w:val="24"/>
          <w:szCs w:val="24"/>
          <w:lang w:val="en-US"/>
        </w:rPr>
      </w:pPr>
    </w:p>
    <w:p>
      <w:pPr>
        <w:numPr>
          <w:ilvl w:val="0"/>
          <w:numId w:val="0"/>
        </w:numPr>
        <w:bidi w:val="0"/>
        <w:spacing w:line="360" w:lineRule="auto"/>
        <w:ind w:leftChars="0"/>
        <w:jc w:val="both"/>
        <w:rPr>
          <w:rFonts w:hint="default" w:ascii="Times New Roman" w:hAnsi="Times New Roman"/>
          <w:b w:val="0"/>
          <w:bCs w:val="0"/>
          <w:i w:val="0"/>
          <w:iCs/>
          <w:sz w:val="24"/>
          <w:szCs w:val="24"/>
          <w:lang w:val="en-US"/>
        </w:rPr>
      </w:pPr>
    </w:p>
    <w:p>
      <w:pPr>
        <w:numPr>
          <w:ilvl w:val="0"/>
          <w:numId w:val="12"/>
        </w:numPr>
        <w:bidi w:val="0"/>
        <w:spacing w:line="360" w:lineRule="auto"/>
        <w:ind w:left="425" w:leftChars="0" w:hanging="425"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3 cara pemanggilan CSS:</w:t>
      </w:r>
    </w:p>
    <w:p>
      <w:pPr>
        <w:numPr>
          <w:ilvl w:val="0"/>
          <w:numId w:val="13"/>
        </w:numPr>
        <w:tabs>
          <w:tab w:val="clear" w:pos="420"/>
        </w:tabs>
        <w:bidi w:val="0"/>
        <w:spacing w:line="360" w:lineRule="auto"/>
        <w:ind w:left="640" w:leftChars="0" w:hanging="32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Inline CSS</w:t>
      </w:r>
    </w:p>
    <w:p>
      <w:pPr>
        <w:numPr>
          <w:ilvl w:val="0"/>
          <w:numId w:val="0"/>
        </w:numPr>
        <w:bidi w:val="0"/>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Inline CSS adalah penempatan CSS yang langsung dilakukan di dalam konten HTML. Penempatan CSS secara inline hanya akan mempengaruhi satu bagian baris kode. Berikut adalah contohnya.</w:t>
      </w:r>
    </w:p>
    <w:p>
      <w:pPr>
        <w:numPr>
          <w:ilvl w:val="0"/>
          <w:numId w:val="0"/>
        </w:numPr>
        <w:bidi w:val="0"/>
        <w:spacing w:line="360" w:lineRule="auto"/>
        <w:ind w:left="640" w:leftChars="200" w:firstLine="0" w:firstLineChars="0"/>
        <w:jc w:val="both"/>
        <w:rPr>
          <w:rFonts w:hint="default" w:ascii="Times New Roman" w:hAnsi="Times New Roman"/>
          <w:b w:val="0"/>
          <w:bCs w:val="0"/>
          <w:i w:val="0"/>
          <w:iCs/>
          <w:sz w:val="24"/>
          <w:szCs w:val="24"/>
          <w:lang w:val="en-US"/>
        </w:rPr>
      </w:pPr>
    </w:p>
    <w:p>
      <w:pPr>
        <w:numPr>
          <w:ilvl w:val="0"/>
          <w:numId w:val="0"/>
        </w:numPr>
        <w:bidi w:val="0"/>
        <w:spacing w:line="360" w:lineRule="auto"/>
        <w:ind w:left="640" w:leftChars="200" w:firstLine="0" w:firstLineChars="0"/>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&lt;h1 style="font-size:30px; color:blue;"&gt;ini contoh Inline CSS!&lt;/h1&gt;</w:t>
      </w:r>
    </w:p>
    <w:p>
      <w:pPr>
        <w:numPr>
          <w:ilvl w:val="0"/>
          <w:numId w:val="0"/>
        </w:numPr>
        <w:bidi w:val="0"/>
        <w:spacing w:line="360" w:lineRule="auto"/>
        <w:ind w:left="640" w:leftChars="200" w:firstLine="0" w:firstLineChars="0"/>
        <w:jc w:val="both"/>
        <w:rPr>
          <w:rFonts w:hint="default" w:ascii="Consolas" w:hAnsi="Consolas" w:cs="Consolas"/>
          <w:b w:val="0"/>
          <w:bCs w:val="0"/>
          <w:i w:val="0"/>
          <w:iCs/>
          <w:sz w:val="24"/>
          <w:szCs w:val="24"/>
          <w:lang w:val="en-US"/>
        </w:rPr>
      </w:pPr>
    </w:p>
    <w:p>
      <w:pPr>
        <w:numPr>
          <w:ilvl w:val="0"/>
          <w:numId w:val="13"/>
        </w:numPr>
        <w:tabs>
          <w:tab w:val="clear" w:pos="420"/>
        </w:tabs>
        <w:bidi w:val="0"/>
        <w:spacing w:line="360" w:lineRule="auto"/>
        <w:ind w:left="640" w:leftChars="0" w:hanging="32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External CSS</w:t>
      </w:r>
    </w:p>
    <w:p>
      <w:pPr>
        <w:numPr>
          <w:ilvl w:val="0"/>
          <w:numId w:val="0"/>
        </w:numPr>
        <w:bidi w:val="0"/>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External CSS adalah penempatan baris kode CSS menggunakan file .css. Cata ini dapat digunakan untuk mendeklarasikan sebagian besar pengaturan tampilan website secara keseluruhan. Cara ini lebih sederhana dan simpel daripada menambahkan baris kode di setiap elemen HTML yang ingin Anda atur tampilannya.</w:t>
      </w:r>
    </w:p>
    <w:p>
      <w:pPr>
        <w:numPr>
          <w:ilvl w:val="0"/>
          <w:numId w:val="0"/>
        </w:numPr>
        <w:bidi w:val="0"/>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Jika menggunakan penempatan secara eksternal, Anda harus menambahkan header untuk memanggil file .css di dalam file HTML seperti contoh di bawah ini.</w:t>
      </w:r>
    </w:p>
    <w:p>
      <w:pPr>
        <w:numPr>
          <w:ilvl w:val="0"/>
          <w:numId w:val="0"/>
        </w:numPr>
        <w:bidi w:val="0"/>
        <w:spacing w:line="360" w:lineRule="auto"/>
        <w:ind w:left="640" w:leftChars="200" w:firstLine="0" w:firstLineChars="0"/>
        <w:jc w:val="both"/>
        <w:rPr>
          <w:rFonts w:hint="default" w:ascii="Times New Roman" w:hAnsi="Times New Roman"/>
          <w:b w:val="0"/>
          <w:bCs w:val="0"/>
          <w:i w:val="0"/>
          <w:iCs/>
          <w:sz w:val="24"/>
          <w:szCs w:val="24"/>
          <w:lang w:val="en-US"/>
        </w:rPr>
      </w:pPr>
    </w:p>
    <w:p>
      <w:pPr>
        <w:numPr>
          <w:ilvl w:val="0"/>
          <w:numId w:val="0"/>
        </w:numPr>
        <w:bidi w:val="0"/>
        <w:spacing w:line="360" w:lineRule="auto"/>
        <w:ind w:left="640" w:leftChars="200" w:firstLine="0" w:firstLineChars="0"/>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&lt;head&gt;</w:t>
      </w:r>
    </w:p>
    <w:p>
      <w:pPr>
        <w:numPr>
          <w:ilvl w:val="0"/>
          <w:numId w:val="0"/>
        </w:numPr>
        <w:bidi w:val="0"/>
        <w:spacing w:line="360" w:lineRule="auto"/>
        <w:ind w:left="640" w:leftChars="200" w:firstLine="714" w:firstLineChars="0"/>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&lt;link rel="stylesheet" href=NamafileCssAnda.css"&gt;</w:t>
      </w:r>
    </w:p>
    <w:p>
      <w:pPr>
        <w:numPr>
          <w:ilvl w:val="0"/>
          <w:numId w:val="0"/>
        </w:numPr>
        <w:bidi w:val="0"/>
        <w:spacing w:line="360" w:lineRule="auto"/>
        <w:ind w:left="640" w:leftChars="200" w:firstLine="0" w:firstLineChars="0"/>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&lt;/head&gt;</w:t>
      </w:r>
    </w:p>
    <w:p>
      <w:pPr>
        <w:numPr>
          <w:ilvl w:val="0"/>
          <w:numId w:val="0"/>
        </w:numPr>
        <w:bidi w:val="0"/>
        <w:spacing w:line="360" w:lineRule="auto"/>
        <w:ind w:left="640" w:leftChars="200" w:firstLine="0" w:firstLineChars="0"/>
        <w:jc w:val="both"/>
        <w:rPr>
          <w:rFonts w:hint="default" w:ascii="Consolas" w:hAnsi="Consolas" w:cs="Consolas"/>
          <w:b w:val="0"/>
          <w:bCs w:val="0"/>
          <w:i w:val="0"/>
          <w:iCs/>
          <w:sz w:val="24"/>
          <w:szCs w:val="24"/>
          <w:lang w:val="en-US"/>
        </w:rPr>
      </w:pPr>
    </w:p>
    <w:p>
      <w:pPr>
        <w:numPr>
          <w:ilvl w:val="0"/>
          <w:numId w:val="13"/>
        </w:numPr>
        <w:tabs>
          <w:tab w:val="clear" w:pos="420"/>
        </w:tabs>
        <w:bidi w:val="0"/>
        <w:spacing w:line="360" w:lineRule="auto"/>
        <w:ind w:left="640" w:leftChars="0" w:hanging="32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Internal CSS</w:t>
      </w:r>
    </w:p>
    <w:p>
      <w:pPr>
        <w:numPr>
          <w:ilvl w:val="0"/>
          <w:numId w:val="0"/>
        </w:numPr>
        <w:bidi w:val="0"/>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Internal CSS sekilas mirip dengan inline CSS, yaitu tipe penulisan tanpa file CSS terpisah. Namun di dalam penggunaan CSS secara internal, baris kode HTML dituliskan di bagian atas (header) file HTML. Cara ini akan sangat cocok dipakai untuk menciptakan halaman web dengan tampilan yang berbeda. Dengan kata lain, CSS ini bisa dipakai untuk menciptakan tampilan yang unik. Baris kode CSS secara internal contohnya seperti di bawah ini.</w:t>
      </w:r>
    </w:p>
    <w:p>
      <w:pPr>
        <w:numPr>
          <w:ilvl w:val="0"/>
          <w:numId w:val="0"/>
        </w:numPr>
        <w:bidi w:val="0"/>
        <w:spacing w:line="360" w:lineRule="auto"/>
        <w:ind w:left="640" w:leftChars="200" w:firstLine="0" w:firstLineChars="0"/>
        <w:jc w:val="both"/>
        <w:rPr>
          <w:rFonts w:hint="default" w:ascii="Times New Roman" w:hAnsi="Times New Roman"/>
          <w:b w:val="0"/>
          <w:bCs w:val="0"/>
          <w:i w:val="0"/>
          <w:iCs/>
          <w:sz w:val="24"/>
          <w:szCs w:val="24"/>
          <w:lang w:val="en-US"/>
        </w:rPr>
      </w:pPr>
    </w:p>
    <w:p>
      <w:pPr>
        <w:numPr>
          <w:ilvl w:val="0"/>
          <w:numId w:val="0"/>
        </w:numPr>
        <w:bidi w:val="0"/>
        <w:spacing w:line="360" w:lineRule="auto"/>
        <w:ind w:left="640" w:leftChars="200" w:firstLine="0" w:firstLineChars="0"/>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&lt;head&gt;</w:t>
      </w:r>
    </w:p>
    <w:p>
      <w:pPr>
        <w:numPr>
          <w:ilvl w:val="0"/>
          <w:numId w:val="0"/>
        </w:numPr>
        <w:bidi w:val="0"/>
        <w:spacing w:line="360" w:lineRule="auto"/>
        <w:ind w:left="640" w:leftChars="200" w:firstLine="0" w:firstLineChars="0"/>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&lt;style&gt;</w:t>
      </w:r>
    </w:p>
    <w:p>
      <w:pPr>
        <w:numPr>
          <w:ilvl w:val="0"/>
          <w:numId w:val="0"/>
        </w:numPr>
        <w:bidi w:val="0"/>
        <w:spacing w:line="360" w:lineRule="auto"/>
        <w:ind w:left="640" w:leftChars="200" w:firstLine="714" w:firstLineChars="0"/>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Body {background-color: blue;}</w:t>
      </w:r>
    </w:p>
    <w:p>
      <w:pPr>
        <w:numPr>
          <w:ilvl w:val="0"/>
          <w:numId w:val="0"/>
        </w:numPr>
        <w:bidi w:val="0"/>
        <w:spacing w:line="360" w:lineRule="auto"/>
        <w:ind w:left="640" w:leftChars="200" w:firstLine="714" w:firstLineChars="0"/>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P {font-size:20px; color: blue;}</w:t>
      </w:r>
    </w:p>
    <w:p>
      <w:pPr>
        <w:numPr>
          <w:ilvl w:val="0"/>
          <w:numId w:val="0"/>
        </w:numPr>
        <w:bidi w:val="0"/>
        <w:spacing w:line="360" w:lineRule="auto"/>
        <w:ind w:left="640" w:leftChars="200" w:firstLine="0" w:firstLineChars="0"/>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&lt;/style&gt;</w:t>
      </w:r>
    </w:p>
    <w:p>
      <w:pPr>
        <w:numPr>
          <w:ilvl w:val="0"/>
          <w:numId w:val="0"/>
        </w:numPr>
        <w:bidi w:val="0"/>
        <w:spacing w:line="360" w:lineRule="auto"/>
        <w:ind w:left="640" w:leftChars="200" w:firstLine="0" w:firstLineChars="0"/>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&lt;/head&gt;</w:t>
      </w:r>
    </w:p>
    <w:p>
      <w:pPr>
        <w:numPr>
          <w:ilvl w:val="0"/>
          <w:numId w:val="0"/>
        </w:numPr>
        <w:bidi w:val="0"/>
        <w:spacing w:line="360" w:lineRule="auto"/>
        <w:rPr>
          <w:rFonts w:hint="default" w:ascii="Times New Roman" w:hAnsi="Times New Roman"/>
          <w:b w:val="0"/>
          <w:bCs w:val="0"/>
          <w:i w:val="0"/>
          <w:iCs/>
          <w:sz w:val="24"/>
          <w:szCs w:val="24"/>
          <w:lang w:val="en-US"/>
        </w:rPr>
      </w:pPr>
    </w:p>
    <w:p>
      <w:pPr>
        <w:numPr>
          <w:ilvl w:val="0"/>
          <w:numId w:val="0"/>
        </w:numPr>
        <w:bidi w:val="0"/>
        <w:spacing w:line="360" w:lineRule="auto"/>
        <w:rPr>
          <w:rFonts w:hint="default" w:ascii="Times New Roman" w:hAnsi="Times New Roman"/>
          <w:b w:val="0"/>
          <w:bCs w:val="0"/>
          <w:i w:val="0"/>
          <w:iCs/>
          <w:sz w:val="24"/>
          <w:szCs w:val="24"/>
          <w:lang w:val="en-US"/>
        </w:rPr>
      </w:pPr>
    </w:p>
    <w:p>
      <w:pPr>
        <w:numPr>
          <w:ilvl w:val="0"/>
          <w:numId w:val="12"/>
        </w:numPr>
        <w:bidi w:val="0"/>
        <w:spacing w:line="360" w:lineRule="auto"/>
        <w:ind w:left="425" w:leftChars="0" w:hanging="425"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Pengertian Selector, Declarition, Property dan Value pada CSS</w:t>
      </w:r>
    </w:p>
    <w:p>
      <w:pPr>
        <w:numPr>
          <w:ilvl w:val="0"/>
          <w:numId w:val="0"/>
        </w:numPr>
        <w:bidi w:val="0"/>
        <w:spacing w:line="360" w:lineRule="auto"/>
        <w:ind w:left="640" w:leftChars="200" w:firstLine="0" w:firstLineChars="0"/>
        <w:jc w:val="both"/>
        <w:rPr>
          <w:rFonts w:hint="default" w:ascii="Consolas" w:hAnsi="Consolas" w:cs="Consolas"/>
          <w:b w:val="0"/>
          <w:bCs w:val="0"/>
          <w:i w:val="0"/>
          <w:iCs/>
          <w:sz w:val="24"/>
          <w:szCs w:val="24"/>
          <w:lang w:val="en-US"/>
        </w:rPr>
      </w:pPr>
    </w:p>
    <w:p>
      <w:pPr>
        <w:numPr>
          <w:ilvl w:val="0"/>
          <w:numId w:val="13"/>
        </w:numPr>
        <w:tabs>
          <w:tab w:val="clear" w:pos="420"/>
        </w:tabs>
        <w:bidi w:val="0"/>
        <w:spacing w:line="360" w:lineRule="auto"/>
        <w:ind w:left="640" w:leftChars="0" w:hanging="320" w:firstLineChars="0"/>
        <w:jc w:val="both"/>
        <w:rPr>
          <w:rFonts w:hint="default" w:ascii="Consolas" w:hAnsi="Consolas" w:cs="Consolas"/>
          <w:b w:val="0"/>
          <w:bCs w:val="0"/>
          <w:i w:val="0"/>
          <w:iCs/>
          <w:sz w:val="24"/>
          <w:szCs w:val="24"/>
          <w:lang w:val="en-US"/>
        </w:rPr>
      </w:pPr>
      <w:r>
        <w:rPr>
          <w:rFonts w:hint="default" w:ascii="Times New Roman" w:hAnsi="Times New Roman"/>
          <w:b w:val="0"/>
          <w:bCs w:val="0"/>
          <w:i w:val="0"/>
          <w:iCs/>
          <w:sz w:val="24"/>
          <w:szCs w:val="24"/>
          <w:lang w:val="en-US"/>
        </w:rPr>
        <w:t>Selector merupakan suatu cara dimana kita ingin mengelompokan kode-kode didalam CSS dan juga merupakan aturan yang digunakan untuk memisahkan kode-kode dengan target berbeda. Selector digunakan untuk memanipulasi tag HTML yang ingin diberikan style. Misalnya tag h1, p, a, dan tag lainnya.</w:t>
      </w:r>
    </w:p>
    <w:p>
      <w:pPr>
        <w:numPr>
          <w:ilvl w:val="0"/>
          <w:numId w:val="13"/>
        </w:numPr>
        <w:tabs>
          <w:tab w:val="clear" w:pos="420"/>
        </w:tabs>
        <w:bidi w:val="0"/>
        <w:spacing w:line="360" w:lineRule="auto"/>
        <w:ind w:left="640" w:leftChars="0" w:hanging="32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Declaration atau Deklarasi properti dan value yang akan ditentukan oleh tag bersangkutan.</w:t>
      </w:r>
    </w:p>
    <w:p>
      <w:pPr>
        <w:numPr>
          <w:ilvl w:val="0"/>
          <w:numId w:val="0"/>
        </w:numPr>
        <w:bidi w:val="0"/>
        <w:spacing w:line="360" w:lineRule="auto"/>
        <w:ind w:left="640" w:leftChars="200" w:firstLine="0" w:firstLineChars="0"/>
        <w:jc w:val="both"/>
        <w:rPr>
          <w:rFonts w:hint="default" w:ascii="Consolas" w:hAnsi="Consolas" w:cs="Consolas"/>
          <w:b w:val="0"/>
          <w:bCs w:val="0"/>
          <w:i w:val="0"/>
          <w:iCs/>
          <w:sz w:val="24"/>
          <w:szCs w:val="24"/>
          <w:lang w:val="en-US"/>
        </w:rPr>
      </w:pPr>
    </w:p>
    <w:p>
      <w:pPr>
        <w:numPr>
          <w:ilvl w:val="0"/>
          <w:numId w:val="13"/>
        </w:numPr>
        <w:tabs>
          <w:tab w:val="clear" w:pos="420"/>
        </w:tabs>
        <w:bidi w:val="0"/>
        <w:spacing w:line="360" w:lineRule="auto"/>
        <w:ind w:left="640" w:leftChars="0" w:hanging="32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Property merupakan suatu jenis style CSS yang berfungsi memberikan style pada selector yang telah ditentukan. Property pada CSS sangat banyak sekali. Misalnya property yang biasa kita temukan adalah background-color, color, font-family, font-size, margin, padding dan masih banyak lagi dan semua itu dapat dipakai untuk selector apapun.</w:t>
      </w:r>
    </w:p>
    <w:p>
      <w:pPr>
        <w:numPr>
          <w:ilvl w:val="0"/>
          <w:numId w:val="13"/>
        </w:numPr>
        <w:tabs>
          <w:tab w:val="clear" w:pos="420"/>
        </w:tabs>
        <w:bidi w:val="0"/>
        <w:spacing w:line="360" w:lineRule="auto"/>
        <w:ind w:left="640" w:leftChars="0" w:hanging="32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Value merupakan nilai dari property dimana value telah ditentukan pasangannya dengan property yang ada. Dan tidak bisa sembarangan dalam meberikan value pada setiap property. Misalnya property color tidak bisa diisikan dengan value bold.</w:t>
      </w:r>
    </w:p>
    <w:p>
      <w:pPr>
        <w:numPr>
          <w:numId w:val="0"/>
        </w:numPr>
        <w:bidi w:val="0"/>
        <w:spacing w:line="360" w:lineRule="auto"/>
        <w:jc w:val="both"/>
        <w:rPr>
          <w:rFonts w:hint="default" w:ascii="Times New Roman" w:hAnsi="Times New Roman"/>
          <w:b w:val="0"/>
          <w:bCs w:val="0"/>
          <w:i w:val="0"/>
          <w:iCs/>
          <w:sz w:val="24"/>
          <w:szCs w:val="24"/>
          <w:lang w:val="en-US"/>
        </w:rPr>
      </w:pPr>
    </w:p>
    <w:p>
      <w:pPr>
        <w:numPr>
          <w:numId w:val="0"/>
        </w:numPr>
        <w:bidi w:val="0"/>
        <w:spacing w:line="360" w:lineRule="auto"/>
        <w:jc w:val="both"/>
        <w:rPr>
          <w:rFonts w:hint="default" w:ascii="Times New Roman" w:hAnsi="Times New Roman"/>
          <w:b w:val="0"/>
          <w:bCs w:val="0"/>
          <w:i w:val="0"/>
          <w:iCs/>
          <w:sz w:val="24"/>
          <w:szCs w:val="24"/>
          <w:lang w:val="en-US"/>
        </w:rPr>
      </w:pPr>
    </w:p>
    <w:p>
      <w:pPr>
        <w:numPr>
          <w:numId w:val="0"/>
        </w:numPr>
        <w:bidi w:val="0"/>
        <w:spacing w:line="360" w:lineRule="auto"/>
        <w:jc w:val="both"/>
        <w:rPr>
          <w:rFonts w:hint="default" w:ascii="Times New Roman" w:hAnsi="Times New Roman"/>
          <w:b w:val="0"/>
          <w:bCs w:val="0"/>
          <w:i w:val="0"/>
          <w:iCs/>
          <w:sz w:val="24"/>
          <w:szCs w:val="24"/>
          <w:lang w:val="en-US"/>
        </w:rPr>
      </w:pPr>
      <w:bookmarkStart w:id="0" w:name="_GoBack"/>
      <w:bookmarkEnd w:id="0"/>
    </w:p>
    <w:p>
      <w:pPr>
        <w:numPr>
          <w:ilvl w:val="0"/>
          <w:numId w:val="12"/>
        </w:numPr>
        <w:bidi w:val="0"/>
        <w:spacing w:line="360" w:lineRule="auto"/>
        <w:ind w:left="425" w:leftChars="0" w:hanging="425"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Perbedaan selector tag, class dan id pada CSS dan contoh penggunaannya</w:t>
      </w:r>
    </w:p>
    <w:p>
      <w:pPr>
        <w:numPr>
          <w:ilvl w:val="0"/>
          <w:numId w:val="13"/>
        </w:numPr>
        <w:tabs>
          <w:tab w:val="clear" w:pos="420"/>
        </w:tabs>
        <w:bidi w:val="0"/>
        <w:spacing w:line="360" w:lineRule="auto"/>
        <w:ind w:left="640" w:leftChars="0" w:hanging="32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Selector Tag berisi tag-tag HTML yang akan dimanipulasi oleh CSS, dimana penggunaan- penggunaan tag yang dikenai CSS akan ikut berubah sesuai dengan deklarasi CSSnya.</w:t>
      </w:r>
    </w:p>
    <w:p>
      <w:pPr>
        <w:numPr>
          <w:ilvl w:val="0"/>
          <w:numId w:val="0"/>
        </w:numPr>
        <w:bidi w:val="0"/>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Contoh penggunaan-nya</w:t>
      </w:r>
    </w:p>
    <w:p>
      <w:pPr>
        <w:numPr>
          <w:ilvl w:val="0"/>
          <w:numId w:val="0"/>
        </w:numPr>
        <w:bidi w:val="0"/>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Selector Tag</w:t>
      </w:r>
    </w:p>
    <w:p>
      <w:pPr>
        <w:numPr>
          <w:ilvl w:val="0"/>
          <w:numId w:val="0"/>
        </w:numPr>
        <w:bidi w:val="0"/>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Kode CSS:</w:t>
      </w:r>
    </w:p>
    <w:p>
      <w:pPr>
        <w:numPr>
          <w:ilvl w:val="0"/>
          <w:numId w:val="0"/>
        </w:numPr>
        <w:bidi w:val="0"/>
        <w:spacing w:line="360" w:lineRule="auto"/>
        <w:ind w:left="640" w:leftChars="200" w:firstLine="0" w:firstLineChars="0"/>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p {</w:t>
      </w:r>
    </w:p>
    <w:p>
      <w:pPr>
        <w:numPr>
          <w:ilvl w:val="0"/>
          <w:numId w:val="0"/>
        </w:numPr>
        <w:bidi w:val="0"/>
        <w:spacing w:line="360" w:lineRule="auto"/>
        <w:ind w:left="640" w:leftChars="200" w:firstLine="0" w:firstLineChars="0"/>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  text-align: center;</w:t>
      </w:r>
    </w:p>
    <w:p>
      <w:pPr>
        <w:numPr>
          <w:ilvl w:val="0"/>
          <w:numId w:val="0"/>
        </w:numPr>
        <w:bidi w:val="0"/>
        <w:spacing w:line="360" w:lineRule="auto"/>
        <w:ind w:left="640" w:leftChars="200" w:firstLine="0" w:firstLineChars="0"/>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  color: red;</w:t>
      </w:r>
    </w:p>
    <w:p>
      <w:pPr>
        <w:numPr>
          <w:ilvl w:val="0"/>
          <w:numId w:val="0"/>
        </w:numPr>
        <w:bidi w:val="0"/>
        <w:spacing w:line="360" w:lineRule="auto"/>
        <w:ind w:left="640" w:leftChars="200" w:firstLine="0" w:firstLineChars="0"/>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w:t>
      </w:r>
    </w:p>
    <w:p>
      <w:pPr>
        <w:numPr>
          <w:ilvl w:val="0"/>
          <w:numId w:val="0"/>
        </w:numPr>
        <w:bidi w:val="0"/>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Pemanggilan fungsi:</w:t>
      </w:r>
    </w:p>
    <w:p>
      <w:pPr>
        <w:numPr>
          <w:ilvl w:val="0"/>
          <w:numId w:val="0"/>
        </w:numPr>
        <w:bidi w:val="0"/>
        <w:spacing w:line="360" w:lineRule="auto"/>
        <w:ind w:left="640" w:leftChars="200" w:firstLine="0" w:firstLineChars="0"/>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&lt;p&gt;ISI TEKS ANDA&lt;/p&gt;</w:t>
      </w:r>
    </w:p>
    <w:p>
      <w:pPr>
        <w:numPr>
          <w:ilvl w:val="0"/>
          <w:numId w:val="0"/>
        </w:numPr>
        <w:bidi w:val="0"/>
        <w:spacing w:line="360" w:lineRule="auto"/>
        <w:jc w:val="both"/>
        <w:rPr>
          <w:rFonts w:hint="default" w:ascii="Times New Roman" w:hAnsi="Times New Roman"/>
          <w:b w:val="0"/>
          <w:bCs w:val="0"/>
          <w:i w:val="0"/>
          <w:iCs/>
          <w:sz w:val="24"/>
          <w:szCs w:val="24"/>
          <w:lang w:val="en-US"/>
        </w:rPr>
      </w:pPr>
    </w:p>
    <w:p>
      <w:pPr>
        <w:numPr>
          <w:ilvl w:val="0"/>
          <w:numId w:val="13"/>
        </w:numPr>
        <w:tabs>
          <w:tab w:val="clear" w:pos="420"/>
        </w:tabs>
        <w:bidi w:val="0"/>
        <w:spacing w:line="360" w:lineRule="auto"/>
        <w:ind w:left="640" w:leftChars="0" w:hanging="32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Selector Class berisi identifier kelas yang akan dimanipulasi oleh CSS berdasarkan kelasnya yang memiliki karakteristik yang sama dan digunakan berulang-ulang. Penggunaan selector class pada struktur CSS ditandai dengan simbol titik (.) yang diikuti dengan nama kelas.</w:t>
      </w:r>
    </w:p>
    <w:p>
      <w:pPr>
        <w:numPr>
          <w:ilvl w:val="0"/>
          <w:numId w:val="0"/>
        </w:numPr>
        <w:bidi w:val="0"/>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Contoh penggunaan-nya</w:t>
      </w:r>
    </w:p>
    <w:p>
      <w:pPr>
        <w:numPr>
          <w:ilvl w:val="0"/>
          <w:numId w:val="0"/>
        </w:numPr>
        <w:bidi w:val="0"/>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Selector Class</w:t>
      </w:r>
    </w:p>
    <w:p>
      <w:pPr>
        <w:numPr>
          <w:ilvl w:val="0"/>
          <w:numId w:val="0"/>
        </w:numPr>
        <w:bidi w:val="0"/>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Kode CSS:</w:t>
      </w:r>
    </w:p>
    <w:p>
      <w:pPr>
        <w:numPr>
          <w:ilvl w:val="0"/>
          <w:numId w:val="0"/>
        </w:numPr>
        <w:bidi w:val="0"/>
        <w:spacing w:line="360" w:lineRule="auto"/>
        <w:ind w:left="640" w:leftChars="200" w:firstLine="0" w:firstLineChars="0"/>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.cobaClass{</w:t>
      </w:r>
    </w:p>
    <w:p>
      <w:pPr>
        <w:numPr>
          <w:ilvl w:val="0"/>
          <w:numId w:val="0"/>
        </w:numPr>
        <w:bidi w:val="0"/>
        <w:spacing w:line="360" w:lineRule="auto"/>
        <w:ind w:left="640" w:leftChars="200" w:firstLine="0" w:firstLineChars="0"/>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   color: #fff;</w:t>
      </w:r>
    </w:p>
    <w:p>
      <w:pPr>
        <w:numPr>
          <w:ilvl w:val="0"/>
          <w:numId w:val="0"/>
        </w:numPr>
        <w:bidi w:val="0"/>
        <w:spacing w:line="360" w:lineRule="auto"/>
        <w:ind w:left="640" w:leftChars="200" w:firstLine="0" w:firstLineChars="0"/>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 }</w:t>
      </w:r>
    </w:p>
    <w:p>
      <w:pPr>
        <w:numPr>
          <w:ilvl w:val="0"/>
          <w:numId w:val="0"/>
        </w:numPr>
        <w:bidi w:val="0"/>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Pemanggilan Fungsi:</w:t>
      </w:r>
    </w:p>
    <w:p>
      <w:pPr>
        <w:numPr>
          <w:ilvl w:val="0"/>
          <w:numId w:val="0"/>
        </w:numPr>
        <w:bidi w:val="0"/>
        <w:spacing w:line="360" w:lineRule="auto"/>
        <w:ind w:left="640" w:leftChars="200" w:firstLine="0" w:firstLineChars="0"/>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&lt;div class="cobaClass"&gt;</w:t>
      </w:r>
    </w:p>
    <w:p>
      <w:pPr>
        <w:numPr>
          <w:ilvl w:val="0"/>
          <w:numId w:val="0"/>
        </w:numPr>
        <w:bidi w:val="0"/>
        <w:spacing w:line="360" w:lineRule="auto"/>
        <w:ind w:left="640" w:leftChars="200" w:firstLine="0" w:firstLineChars="0"/>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   ISI TEKS ANDA</w:t>
      </w:r>
    </w:p>
    <w:p>
      <w:pPr>
        <w:numPr>
          <w:ilvl w:val="0"/>
          <w:numId w:val="0"/>
        </w:numPr>
        <w:bidi w:val="0"/>
        <w:spacing w:line="360" w:lineRule="auto"/>
        <w:ind w:left="640" w:leftChars="200" w:firstLine="0" w:firstLineChars="0"/>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&lt;/div&gt;</w:t>
      </w:r>
    </w:p>
    <w:p>
      <w:pPr>
        <w:numPr>
          <w:ilvl w:val="0"/>
          <w:numId w:val="0"/>
        </w:numPr>
        <w:bidi w:val="0"/>
        <w:spacing w:line="360" w:lineRule="auto"/>
        <w:jc w:val="both"/>
        <w:rPr>
          <w:rFonts w:hint="default" w:ascii="Times New Roman" w:hAnsi="Times New Roman"/>
          <w:b w:val="0"/>
          <w:bCs w:val="0"/>
          <w:i w:val="0"/>
          <w:iCs/>
          <w:sz w:val="24"/>
          <w:szCs w:val="24"/>
          <w:lang w:val="en-US"/>
        </w:rPr>
      </w:pPr>
    </w:p>
    <w:p>
      <w:pPr>
        <w:numPr>
          <w:ilvl w:val="0"/>
          <w:numId w:val="13"/>
        </w:numPr>
        <w:tabs>
          <w:tab w:val="clear" w:pos="420"/>
        </w:tabs>
        <w:bidi w:val="0"/>
        <w:spacing w:line="360" w:lineRule="auto"/>
        <w:ind w:left="640" w:leftChars="0" w:hanging="32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Selector Id berisi identifier unik yang akan dimanipulasi oleh CSS, umumnya id atau identifier hanya dapat digunakan oleh satu elemen saja. Selector id ditandai dengan simbol pagar (#) yang diikuti dengan nama id atau identifier.</w:t>
      </w:r>
    </w:p>
    <w:p>
      <w:pPr>
        <w:numPr>
          <w:ilvl w:val="0"/>
          <w:numId w:val="0"/>
        </w:numPr>
        <w:bidi w:val="0"/>
        <w:spacing w:line="360" w:lineRule="auto"/>
        <w:ind w:left="640" w:leftChars="20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Contoh penggunaan-nya</w:t>
      </w:r>
    </w:p>
    <w:p>
      <w:pPr>
        <w:numPr>
          <w:ilvl w:val="0"/>
          <w:numId w:val="0"/>
        </w:numPr>
        <w:bidi w:val="0"/>
        <w:spacing w:line="360" w:lineRule="auto"/>
        <w:ind w:left="640" w:leftChars="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Selector ID</w:t>
      </w:r>
    </w:p>
    <w:p>
      <w:pPr>
        <w:numPr>
          <w:ilvl w:val="0"/>
          <w:numId w:val="0"/>
        </w:numPr>
        <w:bidi w:val="0"/>
        <w:spacing w:line="360" w:lineRule="auto"/>
        <w:ind w:left="640" w:leftChars="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Kode CSS:</w:t>
      </w:r>
    </w:p>
    <w:p>
      <w:pPr>
        <w:numPr>
          <w:ilvl w:val="0"/>
          <w:numId w:val="0"/>
        </w:numPr>
        <w:bidi w:val="0"/>
        <w:spacing w:line="360" w:lineRule="auto"/>
        <w:ind w:left="640" w:leftChars="0" w:firstLine="0" w:firstLineChars="0"/>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#cobaID{</w:t>
      </w:r>
    </w:p>
    <w:p>
      <w:pPr>
        <w:numPr>
          <w:ilvl w:val="0"/>
          <w:numId w:val="0"/>
        </w:numPr>
        <w:bidi w:val="0"/>
        <w:spacing w:line="360" w:lineRule="auto"/>
        <w:ind w:left="640" w:leftChars="0" w:firstLine="0" w:firstLineChars="0"/>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  color:#fff;</w:t>
      </w:r>
    </w:p>
    <w:p>
      <w:pPr>
        <w:numPr>
          <w:ilvl w:val="0"/>
          <w:numId w:val="0"/>
        </w:numPr>
        <w:bidi w:val="0"/>
        <w:spacing w:line="360" w:lineRule="auto"/>
        <w:ind w:left="640" w:leftChars="0" w:firstLine="0" w:firstLineChars="0"/>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 }</w:t>
      </w:r>
    </w:p>
    <w:p>
      <w:pPr>
        <w:numPr>
          <w:ilvl w:val="0"/>
          <w:numId w:val="0"/>
        </w:numPr>
        <w:bidi w:val="0"/>
        <w:spacing w:line="360" w:lineRule="auto"/>
        <w:ind w:left="640" w:leftChars="0" w:firstLine="0" w:firstLineChars="0"/>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Pemanggilan Fungsi:</w:t>
      </w:r>
    </w:p>
    <w:p>
      <w:pPr>
        <w:numPr>
          <w:ilvl w:val="0"/>
          <w:numId w:val="0"/>
        </w:numPr>
        <w:bidi w:val="0"/>
        <w:spacing w:line="360" w:lineRule="auto"/>
        <w:ind w:left="640" w:leftChars="0" w:firstLine="0" w:firstLineChars="0"/>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&lt;div id="cobaID"&gt;</w:t>
      </w:r>
    </w:p>
    <w:p>
      <w:pPr>
        <w:numPr>
          <w:ilvl w:val="0"/>
          <w:numId w:val="0"/>
        </w:numPr>
        <w:bidi w:val="0"/>
        <w:spacing w:line="360" w:lineRule="auto"/>
        <w:ind w:left="640" w:leftChars="0" w:firstLine="0" w:firstLineChars="0"/>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    ISI TEKS ANDA</w:t>
      </w:r>
    </w:p>
    <w:p>
      <w:pPr>
        <w:numPr>
          <w:ilvl w:val="0"/>
          <w:numId w:val="0"/>
        </w:numPr>
        <w:bidi w:val="0"/>
        <w:spacing w:line="360" w:lineRule="auto"/>
        <w:ind w:left="640" w:leftChars="0" w:firstLine="0" w:firstLineChars="0"/>
        <w:jc w:val="both"/>
        <w:rPr>
          <w:rFonts w:hint="default" w:ascii="Consolas" w:hAnsi="Consolas" w:cs="Consolas"/>
          <w:b w:val="0"/>
          <w:bCs w:val="0"/>
          <w:i w:val="0"/>
          <w:iCs/>
          <w:sz w:val="24"/>
          <w:szCs w:val="24"/>
          <w:lang w:val="en-US"/>
        </w:rPr>
      </w:pPr>
      <w:r>
        <w:rPr>
          <w:rFonts w:hint="default" w:ascii="Consolas" w:hAnsi="Consolas" w:cs="Consolas"/>
          <w:b w:val="0"/>
          <w:bCs w:val="0"/>
          <w:i w:val="0"/>
          <w:iCs/>
          <w:sz w:val="24"/>
          <w:szCs w:val="24"/>
          <w:lang w:val="en-US"/>
        </w:rPr>
        <w:t>&lt;/div&gt;</w:t>
      </w:r>
    </w:p>
    <w:p>
      <w:pPr>
        <w:numPr>
          <w:ilvl w:val="0"/>
          <w:numId w:val="0"/>
        </w:numPr>
        <w:bidi w:val="0"/>
        <w:spacing w:line="360" w:lineRule="auto"/>
        <w:rPr>
          <w:rFonts w:hint="default" w:ascii="Times New Roman" w:hAnsi="Times New Roman"/>
          <w:b w:val="0"/>
          <w:bCs w:val="0"/>
          <w:i w:val="0"/>
          <w:i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088557"/>
    <w:multiLevelType w:val="singleLevel"/>
    <w:tmpl w:val="DE088557"/>
    <w:lvl w:ilvl="0" w:tentative="0">
      <w:start w:val="1"/>
      <w:numFmt w:val="decimal"/>
      <w:lvlText w:val="%1."/>
      <w:lvlJc w:val="left"/>
      <w:pPr>
        <w:tabs>
          <w:tab w:val="left" w:pos="425"/>
        </w:tabs>
        <w:ind w:left="425" w:leftChars="0" w:hanging="425" w:firstLineChars="0"/>
      </w:pPr>
      <w:rPr>
        <w:rFonts w:hint="default"/>
      </w:rPr>
    </w:lvl>
  </w:abstractNum>
  <w:abstractNum w:abstractNumId="1">
    <w:nsid w:val="F814246B"/>
    <w:multiLevelType w:val="singleLevel"/>
    <w:tmpl w:val="F814246B"/>
    <w:lvl w:ilvl="0" w:tentative="0">
      <w:start w:val="1"/>
      <w:numFmt w:val="decimal"/>
      <w:lvlText w:val="%1."/>
      <w:lvlJc w:val="left"/>
      <w:pPr>
        <w:tabs>
          <w:tab w:val="left" w:pos="425"/>
        </w:tabs>
        <w:ind w:left="425" w:leftChars="0" w:hanging="425" w:firstLineChars="0"/>
      </w:pPr>
      <w:rPr>
        <w:rFonts w:hint="default"/>
      </w:r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136D8526"/>
    <w:multiLevelType w:val="singleLevel"/>
    <w:tmpl w:val="136D8526"/>
    <w:lvl w:ilvl="0" w:tentative="0">
      <w:start w:val="1"/>
      <w:numFmt w:val="bullet"/>
      <w:lvlText w:val="·"/>
      <w:lvlJc w:val="left"/>
      <w:pPr>
        <w:tabs>
          <w:tab w:val="left" w:pos="420"/>
        </w:tabs>
        <w:ind w:left="420" w:leftChars="0" w:hanging="420" w:firstLineChars="0"/>
      </w:pPr>
      <w:rPr>
        <w:rFonts w:hint="default" w:ascii="Symbol" w:hAnsi="Symbol" w:cs="Symbol"/>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E158DD"/>
    <w:rsid w:val="03183413"/>
    <w:rsid w:val="04455487"/>
    <w:rsid w:val="04FF6055"/>
    <w:rsid w:val="086A71DD"/>
    <w:rsid w:val="0B756C99"/>
    <w:rsid w:val="0BBB70D7"/>
    <w:rsid w:val="0BD9237C"/>
    <w:rsid w:val="0CB56867"/>
    <w:rsid w:val="0DE659F4"/>
    <w:rsid w:val="0EB12E2A"/>
    <w:rsid w:val="0EC407C6"/>
    <w:rsid w:val="0F722315"/>
    <w:rsid w:val="12E00DC6"/>
    <w:rsid w:val="130F36D3"/>
    <w:rsid w:val="17026ACC"/>
    <w:rsid w:val="17275971"/>
    <w:rsid w:val="17D570EF"/>
    <w:rsid w:val="19047DD2"/>
    <w:rsid w:val="199003FF"/>
    <w:rsid w:val="1A4A30B1"/>
    <w:rsid w:val="1A8B6099"/>
    <w:rsid w:val="1AA65EA3"/>
    <w:rsid w:val="1CAD0306"/>
    <w:rsid w:val="1CCE5587"/>
    <w:rsid w:val="1D4E740F"/>
    <w:rsid w:val="2217457B"/>
    <w:rsid w:val="235E05AE"/>
    <w:rsid w:val="255D7BA8"/>
    <w:rsid w:val="276270FD"/>
    <w:rsid w:val="287113E7"/>
    <w:rsid w:val="2A7F1496"/>
    <w:rsid w:val="2AE1638A"/>
    <w:rsid w:val="2AFD3F94"/>
    <w:rsid w:val="2E2549C3"/>
    <w:rsid w:val="2E886A64"/>
    <w:rsid w:val="2ED25BDE"/>
    <w:rsid w:val="2F563C39"/>
    <w:rsid w:val="30650573"/>
    <w:rsid w:val="306B5F21"/>
    <w:rsid w:val="30825925"/>
    <w:rsid w:val="30C32BC7"/>
    <w:rsid w:val="31F70F6E"/>
    <w:rsid w:val="32F15FE0"/>
    <w:rsid w:val="334D04E9"/>
    <w:rsid w:val="33A72C4E"/>
    <w:rsid w:val="35730264"/>
    <w:rsid w:val="37843EA3"/>
    <w:rsid w:val="37D0718F"/>
    <w:rsid w:val="38944477"/>
    <w:rsid w:val="38D834D0"/>
    <w:rsid w:val="3CCE7896"/>
    <w:rsid w:val="3D3F7970"/>
    <w:rsid w:val="3F6C179B"/>
    <w:rsid w:val="4006463A"/>
    <w:rsid w:val="422B39B3"/>
    <w:rsid w:val="42E020C7"/>
    <w:rsid w:val="436832A5"/>
    <w:rsid w:val="43687141"/>
    <w:rsid w:val="452C4019"/>
    <w:rsid w:val="456417E4"/>
    <w:rsid w:val="4632069F"/>
    <w:rsid w:val="46500769"/>
    <w:rsid w:val="48516FB5"/>
    <w:rsid w:val="494A6421"/>
    <w:rsid w:val="4A2B42BD"/>
    <w:rsid w:val="506378EF"/>
    <w:rsid w:val="53201124"/>
    <w:rsid w:val="559C6C03"/>
    <w:rsid w:val="583E3953"/>
    <w:rsid w:val="58B36B6C"/>
    <w:rsid w:val="59A332CE"/>
    <w:rsid w:val="5DE262C1"/>
    <w:rsid w:val="5F75272C"/>
    <w:rsid w:val="607E5524"/>
    <w:rsid w:val="6204625D"/>
    <w:rsid w:val="62731D94"/>
    <w:rsid w:val="63442641"/>
    <w:rsid w:val="634A1A88"/>
    <w:rsid w:val="63522455"/>
    <w:rsid w:val="63BF3D3A"/>
    <w:rsid w:val="65E671BD"/>
    <w:rsid w:val="66A57548"/>
    <w:rsid w:val="688B7A28"/>
    <w:rsid w:val="69AD7036"/>
    <w:rsid w:val="6A3150F8"/>
    <w:rsid w:val="6A6E4EC5"/>
    <w:rsid w:val="6A740A65"/>
    <w:rsid w:val="6AA61A1F"/>
    <w:rsid w:val="6C9407EA"/>
    <w:rsid w:val="6F7402B7"/>
    <w:rsid w:val="740A6176"/>
    <w:rsid w:val="750077BF"/>
    <w:rsid w:val="7567239A"/>
    <w:rsid w:val="76BD4DDD"/>
    <w:rsid w:val="7EBE2801"/>
    <w:rsid w:val="7EE35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i/>
      <w:sz w:val="32"/>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rFonts w:ascii="Times New Roman" w:hAnsi="Times New Roman"/>
      <w:b/>
      <w:bCs/>
      <w:i w:val="0"/>
      <w:kern w:val="44"/>
      <w:sz w:val="28"/>
      <w:szCs w:val="28"/>
    </w:rPr>
  </w:style>
  <w:style w:type="paragraph" w:styleId="3">
    <w:name w:val="heading 2"/>
    <w:basedOn w:val="1"/>
    <w:next w:val="1"/>
    <w:unhideWhenUsed/>
    <w:qFormat/>
    <w:uiPriority w:val="0"/>
    <w:pPr>
      <w:keepNext/>
      <w:keepLines/>
      <w:spacing w:before="260" w:after="260" w:line="416" w:lineRule="auto"/>
      <w:outlineLvl w:val="1"/>
    </w:pPr>
    <w:rPr>
      <w:rFonts w:ascii="Times New Roman" w:hAnsi="Times New Roman"/>
      <w:b/>
      <w:bCs/>
      <w:i w:val="0"/>
      <w:sz w:val="26"/>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val="0"/>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List Paragraph"/>
    <w:basedOn w:val="1"/>
    <w:qFormat/>
    <w:uiPriority w:val="34"/>
    <w:pPr>
      <w:ind w:left="720"/>
      <w:contextualSpacing/>
    </w:pPr>
  </w:style>
  <w:style w:type="paragraph" w:customStyle="1" w:styleId="250">
    <w:name w:val="WPSOffice手动目录 1"/>
    <w:qFormat/>
    <w:uiPriority w:val="0"/>
    <w:pPr>
      <w:ind w:leftChars="0"/>
    </w:pPr>
    <w:rPr>
      <w:rFonts w:asciiTheme="minorHAnsi" w:hAnsiTheme="minorHAnsi" w:eastAsiaTheme="minorEastAsia" w:cstheme="minorBidi"/>
      <w:sz w:val="20"/>
      <w:szCs w:val="20"/>
    </w:rPr>
  </w:style>
  <w:style w:type="paragraph" w:customStyle="1" w:styleId="251">
    <w:name w:val="WPSOffice手动目录 2"/>
    <w:qFormat/>
    <w:uiPriority w:val="0"/>
    <w:pPr>
      <w:ind w:leftChars="200"/>
    </w:pPr>
    <w:rPr>
      <w:rFonts w:asciiTheme="minorHAnsi" w:hAnsiTheme="minorHAnsi" w:eastAsiaTheme="minorEastAsia" w:cstheme="minorBidi"/>
      <w:sz w:val="20"/>
      <w:szCs w:val="20"/>
    </w:rPr>
  </w:style>
  <w:style w:type="character" w:customStyle="1" w:styleId="252">
    <w:name w:val="tagcolor"/>
    <w:basedOn w:val="11"/>
    <w:qFormat/>
    <w:uiPriority w:val="0"/>
  </w:style>
  <w:style w:type="character" w:customStyle="1" w:styleId="253">
    <w:name w:val="tagnamecolor"/>
    <w:basedOn w:val="1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2540</Words>
  <Characters>16641</Characters>
  <Lines>0</Lines>
  <Paragraphs>0</Paragraphs>
  <TotalTime>5</TotalTime>
  <ScaleCrop>false</ScaleCrop>
  <LinksUpToDate>false</LinksUpToDate>
  <CharactersWithSpaces>21424</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2021-06-07T14:32:00Z</dcterms:created>
  <dc:creator>Ahmad Ruslandia Papua</dc:creator>
  <cp:lastModifiedBy>rusla</cp:lastModifiedBy>
  <dcterms:modified xsi:type="dcterms:W3CDTF">2022-05-20T06:52:20Z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4965FB4970F0489DB28C87A8B8F44D79</vt:lpwstr>
  </property>
</Properties>
</file>